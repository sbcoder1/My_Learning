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sz w:val="60"/>
        </w:rPr>
        <w:t>System Information</w:t>
      </w:r>
    </w:p>
    <w:p>
      <w:r>
        <w:t>System Info Data Fetch On: 2024-10-24 12:07:32</w:t>
      </w:r>
    </w:p>
    <w:p>
      <w:r>
        <w:rPr>
          <w:b/>
          <w:sz w:val="36"/>
        </w:rPr>
        <w:t xml:space="preserve">Platform Info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c>
          <w:tcPr>
            <w:tcW w:type="dxa" w:w="1530"/>
          </w:tcPr>
          <w:p>
            <w:r>
              <w:t>version</w:t>
            </w:r>
          </w:p>
        </w:tc>
        <w:tc>
          <w:tcPr>
            <w:tcW w:type="dxa" w:w="1530"/>
          </w:tcPr>
          <w:p>
            <w:r>
              <w:t>system</w:t>
            </w:r>
          </w:p>
        </w:tc>
        <w:tc>
          <w:tcPr>
            <w:tcW w:type="dxa" w:w="1530"/>
          </w:tcPr>
          <w:p>
            <w:r>
              <w:t>release</w:t>
            </w:r>
          </w:p>
        </w:tc>
        <w:tc>
          <w:tcPr>
            <w:tcW w:type="dxa" w:w="1530"/>
          </w:tcPr>
          <w:p>
            <w:r>
              <w:t>uname</w:t>
            </w:r>
          </w:p>
        </w:tc>
        <w:tc>
          <w:tcPr>
            <w:tcW w:type="dxa" w:w="1530"/>
          </w:tcPr>
          <w:p>
            <w:r>
              <w:t>n_node</w:t>
            </w:r>
          </w:p>
        </w:tc>
        <w:tc>
          <w:tcPr>
            <w:tcW w:type="dxa" w:w="1530"/>
          </w:tcPr>
          <w:p>
            <w:r>
              <w:t>machine</w:t>
            </w:r>
          </w:p>
        </w:tc>
        <w:tc>
          <w:tcPr>
            <w:tcW w:type="dxa" w:w="1530"/>
          </w:tcPr>
          <w:p>
            <w:r>
              <w:t>processor</w:t>
            </w:r>
          </w:p>
        </w:tc>
        <w:tc>
          <w:tcPr>
            <w:tcW w:type="dxa" w:w="1530"/>
          </w:tcPr>
          <w:p>
            <w:r>
              <w:t>architecture</w:t>
            </w:r>
          </w:p>
        </w:tc>
      </w:tr>
      <w:tr>
        <w:tc>
          <w:tcPr>
            <w:tcW w:type="dxa" w:w="1530"/>
          </w:tcPr>
          <w:p>
            <w:r>
              <w:t>10.0.19045</w:t>
            </w:r>
          </w:p>
        </w:tc>
        <w:tc>
          <w:tcPr>
            <w:tcW w:type="dxa" w:w="1530"/>
          </w:tcPr>
          <w:p>
            <w:r>
              <w:t>Windows</w:t>
            </w:r>
          </w:p>
        </w:tc>
        <w:tc>
          <w:tcPr>
            <w:tcW w:type="dxa" w:w="1530"/>
          </w:tcPr>
          <w:p>
            <w:r>
              <w:t>10</w:t>
            </w:r>
          </w:p>
        </w:tc>
        <w:tc>
          <w:tcPr>
            <w:tcW w:type="dxa" w:w="1530"/>
          </w:tcPr>
          <w:p>
            <w:r>
              <w:t>DESKTOP-PE678PU</w:t>
            </w:r>
          </w:p>
        </w:tc>
        <w:tc>
          <w:tcPr>
            <w:tcW w:type="dxa" w:w="1530"/>
          </w:tcPr>
          <w:p>
            <w:r>
              <w:t>DESKTOP-PE678PU</w:t>
            </w:r>
          </w:p>
        </w:tc>
        <w:tc>
          <w:tcPr>
            <w:tcW w:type="dxa" w:w="1530"/>
          </w:tcPr>
          <w:p>
            <w:r>
              <w:t>AMD64</w:t>
            </w:r>
          </w:p>
        </w:tc>
        <w:tc>
          <w:tcPr>
            <w:tcW w:type="dxa" w:w="1530"/>
          </w:tcPr>
          <w:p>
            <w:r>
              <w:t>Intel64 Family 6 Model 58 Stepping 9, GenuineIntel</w:t>
            </w:r>
          </w:p>
        </w:tc>
        <w:tc>
          <w:tcPr>
            <w:tcW w:type="dxa" w:w="1530"/>
          </w:tcPr>
          <w:p>
            <w:r>
              <w:t>WindowsPE</w:t>
            </w:r>
          </w:p>
        </w:tc>
      </w:tr>
      <w:tr>
        <w:tc>
          <w:tcPr>
            <w:tcW w:type="dxa" w:w="1530"/>
          </w:tcPr>
          <w:p>
            <w:r>
              <w:t>10.0.19045</w:t>
            </w:r>
          </w:p>
        </w:tc>
        <w:tc>
          <w:tcPr>
            <w:tcW w:type="dxa" w:w="1530"/>
          </w:tcPr>
          <w:p>
            <w:r>
              <w:t>Windows</w:t>
            </w:r>
          </w:p>
        </w:tc>
        <w:tc>
          <w:tcPr>
            <w:tcW w:type="dxa" w:w="1530"/>
          </w:tcPr>
          <w:p>
            <w:r>
              <w:t>10</w:t>
            </w:r>
          </w:p>
        </w:tc>
        <w:tc>
          <w:tcPr>
            <w:tcW w:type="dxa" w:w="1530"/>
          </w:tcPr>
          <w:p>
            <w:r>
              <w:t>DESKTOP-PE678PU</w:t>
            </w:r>
          </w:p>
        </w:tc>
        <w:tc>
          <w:tcPr>
            <w:tcW w:type="dxa" w:w="1530"/>
          </w:tcPr>
          <w:p>
            <w:r>
              <w:t>DESKTOP-PE678PU</w:t>
            </w:r>
          </w:p>
        </w:tc>
        <w:tc>
          <w:tcPr>
            <w:tcW w:type="dxa" w:w="1530"/>
          </w:tcPr>
          <w:p>
            <w:r>
              <w:t>AMD64</w:t>
            </w:r>
          </w:p>
        </w:tc>
        <w:tc>
          <w:tcPr>
            <w:tcW w:type="dxa" w:w="1530"/>
          </w:tcPr>
          <w:p>
            <w:r>
              <w:t>Intel64 Family 6 Model 58 Stepping 9, GenuineIntel</w:t>
            </w:r>
          </w:p>
        </w:tc>
        <w:tc>
          <w:tcPr>
            <w:tcW w:type="dxa" w:w="1530"/>
          </w:tcPr>
          <w:p>
            <w:r>
              <w:t>WindowsPE</w:t>
            </w:r>
          </w:p>
        </w:tc>
      </w:tr>
    </w:tbl>
    <w:p>
      <w:r>
        <w:rPr>
          <w:b/>
          <w:sz w:val="36"/>
        </w:rPr>
        <w:t xml:space="preserve">Cpu Info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r>
              <w:t>pysical_cores</w:t>
            </w:r>
          </w:p>
        </w:tc>
        <w:tc>
          <w:tcPr>
            <w:tcW w:type="dxa" w:w="2448"/>
          </w:tcPr>
          <w:p>
            <w:r>
              <w:t>max_freq</w:t>
            </w:r>
          </w:p>
        </w:tc>
        <w:tc>
          <w:tcPr>
            <w:tcW w:type="dxa" w:w="2448"/>
          </w:tcPr>
          <w:p>
            <w:r>
              <w:t>min_freq</w:t>
            </w:r>
          </w:p>
        </w:tc>
        <w:tc>
          <w:tcPr>
            <w:tcW w:type="dxa" w:w="2448"/>
          </w:tcPr>
          <w:p>
            <w:r>
              <w:t>cpu_usage</w:t>
            </w:r>
          </w:p>
        </w:tc>
        <w:tc>
          <w:tcPr>
            <w:tcW w:type="dxa" w:w="2448"/>
          </w:tcPr>
          <w:p>
            <w:r>
              <w:t>cpu_total</w:t>
            </w:r>
          </w:p>
        </w:tc>
      </w:tr>
      <w:tr>
        <w:tc>
          <w:tcPr>
            <w:tcW w:type="dxa" w:w="2448"/>
          </w:tcPr>
          <w:p>
            <w:r>
              <w:t>4</w:t>
            </w:r>
          </w:p>
        </w:tc>
        <w:tc>
          <w:tcPr>
            <w:tcW w:type="dxa" w:w="2448"/>
          </w:tcPr>
          <w:p>
            <w:r>
              <w:t>2901.0</w:t>
            </w:r>
          </w:p>
        </w:tc>
        <w:tc>
          <w:tcPr>
            <w:tcW w:type="dxa" w:w="2448"/>
          </w:tcPr>
          <w:p>
            <w:r>
              <w:t>0.0</w:t>
            </w:r>
          </w:p>
        </w:tc>
        <w:tc>
          <w:tcPr>
            <w:tcW w:type="dxa" w:w="2448"/>
          </w:tcPr>
          <w:p>
            <w:r>
              <w:t>2901.0</w:t>
            </w:r>
          </w:p>
        </w:tc>
        <w:tc>
          <w:tcPr>
            <w:tcW w:type="dxa" w:w="2448"/>
          </w:tcPr>
          <w:p>
            <w:r>
              <w:t>16.7</w:t>
            </w:r>
          </w:p>
        </w:tc>
      </w:tr>
    </w:tbl>
    <w:p>
      <w:r>
        <w:rPr>
          <w:b/>
          <w:sz w:val="36"/>
        </w:rPr>
        <w:t xml:space="preserve">Memory Info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r>
              <w:t>file_type</w:t>
            </w:r>
          </w:p>
        </w:tc>
        <w:tc>
          <w:tcPr>
            <w:tcW w:type="dxa" w:w="2448"/>
          </w:tcPr>
          <w:p>
            <w:r>
              <w:t>total_memory</w:t>
            </w:r>
          </w:p>
        </w:tc>
        <w:tc>
          <w:tcPr>
            <w:tcW w:type="dxa" w:w="2448"/>
          </w:tcPr>
          <w:p>
            <w:r>
              <w:t>avaible</w:t>
            </w:r>
          </w:p>
        </w:tc>
        <w:tc>
          <w:tcPr>
            <w:tcW w:type="dxa" w:w="2448"/>
          </w:tcPr>
          <w:p>
            <w:r>
              <w:t>used</w:t>
            </w:r>
          </w:p>
        </w:tc>
        <w:tc>
          <w:tcPr>
            <w:tcW w:type="dxa" w:w="2448"/>
          </w:tcPr>
          <w:p>
            <w:r>
              <w:t>percentage</w:t>
            </w:r>
          </w:p>
        </w:tc>
      </w:tr>
      <w:tr>
        <w:tc>
          <w:tcPr>
            <w:tcW w:type="dxa" w:w="2448"/>
          </w:tcPr>
          <w:p>
            <w:r>
              <w:t>NTFS</w:t>
            </w:r>
          </w:p>
        </w:tc>
        <w:tc>
          <w:tcPr>
            <w:tcW w:type="dxa" w:w="2448"/>
          </w:tcPr>
          <w:p>
            <w:r>
              <w:t>8475033600</w:t>
            </w:r>
          </w:p>
        </w:tc>
        <w:tc>
          <w:tcPr>
            <w:tcW w:type="dxa" w:w="2448"/>
          </w:tcPr>
          <w:p>
            <w:r>
              <w:t>4100628480</w:t>
            </w:r>
          </w:p>
        </w:tc>
        <w:tc>
          <w:tcPr>
            <w:tcW w:type="dxa" w:w="2448"/>
          </w:tcPr>
          <w:p>
            <w:r>
              <w:t>4374405120</w:t>
            </w:r>
          </w:p>
        </w:tc>
        <w:tc>
          <w:tcPr>
            <w:tcW w:type="dxa" w:w="2448"/>
          </w:tcPr>
          <w:p>
            <w:r>
              <w:t>51.6</w:t>
            </w:r>
          </w:p>
        </w:tc>
      </w:tr>
    </w:tbl>
    <w:p>
      <w:r>
        <w:rPr>
          <w:b/>
          <w:sz w:val="36"/>
        </w:rPr>
        <w:t xml:space="preserve">NetWork Info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</w:tcPr>
          <w:p>
            <w:r>
              <w:t>hostname</w:t>
            </w:r>
          </w:p>
        </w:tc>
        <w:tc>
          <w:tcPr>
            <w:tcW w:type="dxa" w:w="3060"/>
          </w:tcPr>
          <w:p>
            <w:r>
              <w:t>ip_address</w:t>
            </w:r>
          </w:p>
        </w:tc>
        <w:tc>
          <w:tcPr>
            <w:tcW w:type="dxa" w:w="3060"/>
          </w:tcPr>
          <w:p>
            <w:r>
              <w:t>byte_send</w:t>
            </w:r>
          </w:p>
        </w:tc>
        <w:tc>
          <w:tcPr>
            <w:tcW w:type="dxa" w:w="3060"/>
          </w:tcPr>
          <w:p>
            <w:r>
              <w:t>byte_receive</w:t>
            </w:r>
          </w:p>
        </w:tc>
      </w:tr>
      <w:tr>
        <w:tc>
          <w:tcPr>
            <w:tcW w:type="dxa" w:w="3060"/>
          </w:tcPr>
          <w:p>
            <w:r>
              <w:t>DESKTOP-PE678PU</w:t>
            </w:r>
          </w:p>
        </w:tc>
        <w:tc>
          <w:tcPr>
            <w:tcW w:type="dxa" w:w="3060"/>
          </w:tcPr>
          <w:p>
            <w:r>
              <w:t>192.168.56.1</w:t>
            </w:r>
          </w:p>
        </w:tc>
        <w:tc>
          <w:tcPr>
            <w:tcW w:type="dxa" w:w="3060"/>
          </w:tcPr>
          <w:p>
            <w:r>
              <w:t>17390563328</w:t>
            </w:r>
          </w:p>
        </w:tc>
        <w:tc>
          <w:tcPr>
            <w:tcW w:type="dxa" w:w="3060"/>
          </w:tcPr>
          <w:p>
            <w:r>
              <w:t>34250084864</w:t>
            </w:r>
          </w:p>
        </w:tc>
      </w:tr>
    </w:tbl>
    <w:sectPr w:rsidR="00FC693F" w:rsidRPr="0006063C" w:rsidSect="00034616"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