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sz w:val="60"/>
        </w:rPr>
        <w:t>Weather Report</w:t>
      </w:r>
    </w:p>
    <w:p>
      <w:r>
        <w:t>Weather Data Fetch On: 2024-10-22 19:11:22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sys_country</w:t>
            </w:r>
          </w:p>
        </w:tc>
        <w:tc>
          <w:tcPr>
            <w:tcW w:type="dxa" w:w="1440"/>
          </w:tcPr>
          <w:p>
            <w:r>
              <w:t>location_name</w:t>
            </w:r>
          </w:p>
        </w:tc>
        <w:tc>
          <w:tcPr>
            <w:tcW w:type="dxa" w:w="1440"/>
          </w:tcPr>
          <w:p>
            <w:r>
              <w:t>weather_main</w:t>
            </w:r>
          </w:p>
        </w:tc>
        <w:tc>
          <w:tcPr>
            <w:tcW w:type="dxa" w:w="1440"/>
          </w:tcPr>
          <w:p>
            <w:r>
              <w:t>temp</w:t>
            </w:r>
          </w:p>
        </w:tc>
        <w:tc>
          <w:tcPr>
            <w:tcW w:type="dxa" w:w="1440"/>
          </w:tcPr>
          <w:p>
            <w:r>
              <w:t>humidity</w:t>
            </w:r>
          </w:p>
        </w:tc>
        <w:tc>
          <w:tcPr>
            <w:tcW w:type="dxa" w:w="1440"/>
          </w:tcPr>
          <w:p>
            <w:r>
              <w:t>timezone</w:t>
            </w:r>
          </w:p>
        </w:tc>
      </w:tr>
      <w:tr>
        <w:tc>
          <w:tcPr>
            <w:tcW w:type="dxa" w:w="1440"/>
          </w:tcPr>
          <w:p>
            <w:r>
              <w:t>IT</w:t>
            </w:r>
          </w:p>
        </w:tc>
        <w:tc>
          <w:tcPr>
            <w:tcW w:type="dxa" w:w="1440"/>
          </w:tcPr>
          <w:p>
            <w:r>
              <w:t>Province of Turin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280.5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AT</w:t>
            </w:r>
          </w:p>
        </w:tc>
        <w:tc>
          <w:tcPr>
            <w:tcW w:type="dxa" w:w="1440"/>
          </w:tcPr>
          <w:p>
            <w:r>
              <w:t>Vienna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284.39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BH</w:t>
            </w:r>
          </w:p>
        </w:tc>
        <w:tc>
          <w:tcPr>
            <w:tcW w:type="dxa" w:w="1440"/>
          </w:tcPr>
          <w:p>
            <w:r>
              <w:t>Umm ash Sha‘ūm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305.29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ME</w:t>
            </w:r>
          </w:p>
        </w:tc>
        <w:tc>
          <w:tcPr>
            <w:tcW w:type="dxa" w:w="1440"/>
          </w:tcPr>
          <w:p>
            <w:r>
              <w:t>Podgorica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291.03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BA</w:t>
            </w:r>
          </w:p>
        </w:tc>
        <w:tc>
          <w:tcPr>
            <w:tcW w:type="dxa" w:w="1440"/>
          </w:tcPr>
          <w:p>
            <w:r>
              <w:t>Sarajevo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280.1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KE</w:t>
            </w:r>
          </w:p>
        </w:tc>
        <w:tc>
          <w:tcPr>
            <w:tcW w:type="dxa" w:w="1440"/>
          </w:tcPr>
          <w:p>
            <w:r>
              <w:t>Maralal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301.4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ES</w:t>
            </w:r>
          </w:p>
        </w:tc>
        <w:tc>
          <w:tcPr>
            <w:tcW w:type="dxa" w:w="1440"/>
          </w:tcPr>
          <w:p>
            <w:r>
              <w:t>ses Truqueries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293.98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GQ</w:t>
            </w:r>
          </w:p>
        </w:tc>
        <w:tc>
          <w:tcPr>
            <w:tcW w:type="dxa" w:w="1440"/>
          </w:tcPr>
          <w:p>
            <w:r>
              <w:t>Malabo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299.97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Yelandūr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301.54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CF</w:t>
            </w:r>
          </w:p>
        </w:tc>
        <w:tc>
          <w:tcPr>
            <w:tcW w:type="dxa" w:w="1440"/>
          </w:tcPr>
          <w:p>
            <w:r>
              <w:t>Gamboula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296.24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HU</w:t>
            </w:r>
          </w:p>
        </w:tc>
        <w:tc>
          <w:tcPr>
            <w:tcW w:type="dxa" w:w="1440"/>
          </w:tcPr>
          <w:p>
            <w:r>
              <w:t>Budapest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285.57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UZ</w:t>
            </w:r>
          </w:p>
        </w:tc>
        <w:tc>
          <w:tcPr>
            <w:tcW w:type="dxa" w:w="1440"/>
          </w:tcPr>
          <w:p>
            <w:r>
              <w:t>Tashkent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290.12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FM</w:t>
            </w:r>
          </w:p>
        </w:tc>
        <w:tc>
          <w:tcPr>
            <w:tcW w:type="dxa" w:w="1440"/>
          </w:tcPr>
          <w:p>
            <w:r>
              <w:t>Micronesia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298.6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39600</w:t>
            </w:r>
          </w:p>
        </w:tc>
      </w:tr>
      <w:tr>
        <w:tc>
          <w:tcPr>
            <w:tcW w:type="dxa" w:w="1440"/>
          </w:tcPr>
          <w:p>
            <w:r>
              <w:t>TD</w:t>
            </w:r>
          </w:p>
        </w:tc>
        <w:tc>
          <w:tcPr>
            <w:tcW w:type="dxa" w:w="1440"/>
          </w:tcPr>
          <w:p>
            <w:r>
              <w:t>N'Djamena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305.13</w:t>
            </w:r>
          </w:p>
        </w:tc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SS</w:t>
            </w:r>
          </w:p>
        </w:tc>
        <w:tc>
          <w:tcPr>
            <w:tcW w:type="dxa" w:w="1440"/>
          </w:tcPr>
          <w:p>
            <w:r>
              <w:t>Juba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305.63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BY</w:t>
            </w:r>
          </w:p>
        </w:tc>
        <w:tc>
          <w:tcPr>
            <w:tcW w:type="dxa" w:w="1440"/>
          </w:tcPr>
          <w:p>
            <w:r>
              <w:t>Minsk City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283.01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EG</w:t>
            </w:r>
          </w:p>
        </w:tc>
        <w:tc>
          <w:tcPr>
            <w:tcW w:type="dxa" w:w="1440"/>
          </w:tcPr>
          <w:p>
            <w:r>
              <w:t>Juhaynah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298.23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Nilanga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301.9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TG</w:t>
            </w:r>
          </w:p>
        </w:tc>
        <w:tc>
          <w:tcPr>
            <w:tcW w:type="dxa" w:w="1440"/>
          </w:tcPr>
          <w:p>
            <w:r>
              <w:t>Lomé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301.24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TN</w:t>
            </w:r>
          </w:p>
        </w:tc>
        <w:tc>
          <w:tcPr>
            <w:tcW w:type="dxa" w:w="1440"/>
          </w:tcPr>
          <w:p>
            <w:r>
              <w:t>Tunis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291.95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Oslo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282.7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LT</w:t>
            </w:r>
          </w:p>
        </w:tc>
        <w:tc>
          <w:tcPr>
            <w:tcW w:type="dxa" w:w="1440"/>
          </w:tcPr>
          <w:p>
            <w:r>
              <w:t>Vilnius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283.64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NR</w:t>
            </w:r>
          </w:p>
        </w:tc>
        <w:tc>
          <w:tcPr>
            <w:tcW w:type="dxa" w:w="1440"/>
          </w:tcPr>
          <w:p>
            <w:r>
              <w:t>Republic of Nauru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301.36</w:t>
            </w:r>
          </w:p>
        </w:tc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43200</w:t>
            </w:r>
          </w:p>
        </w:tc>
      </w:tr>
      <w:tr>
        <w:tc>
          <w:tcPr>
            <w:tcW w:type="dxa" w:w="1440"/>
          </w:tcPr>
          <w:p>
            <w:r>
              <w:t>NG</w:t>
            </w:r>
          </w:p>
        </w:tc>
        <w:tc>
          <w:tcPr>
            <w:tcW w:type="dxa" w:w="1440"/>
          </w:tcPr>
          <w:p>
            <w:r>
              <w:t>Epe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299.94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FR</w:t>
            </w:r>
          </w:p>
        </w:tc>
        <w:tc>
          <w:tcPr>
            <w:tcW w:type="dxa" w:w="1440"/>
          </w:tcPr>
          <w:p>
            <w:r>
              <w:t>Paris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285.91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OM</w:t>
            </w:r>
          </w:p>
        </w:tc>
        <w:tc>
          <w:tcPr>
            <w:tcW w:type="dxa" w:w="1440"/>
          </w:tcPr>
          <w:p>
            <w:r>
              <w:t>Muḩāfaz̧at al Wusţá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308.43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YE</w:t>
            </w:r>
          </w:p>
        </w:tc>
        <w:tc>
          <w:tcPr>
            <w:tcW w:type="dxa" w:w="1440"/>
          </w:tcPr>
          <w:p>
            <w:r>
              <w:t>Huraydah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308.7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GA</w:t>
            </w:r>
          </w:p>
        </w:tc>
        <w:tc>
          <w:tcPr>
            <w:tcW w:type="dxa" w:w="1440"/>
          </w:tcPr>
          <w:p>
            <w:r>
              <w:t>Libreville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299.16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SE</w:t>
            </w:r>
          </w:p>
        </w:tc>
        <w:tc>
          <w:tcPr>
            <w:tcW w:type="dxa" w:w="1440"/>
          </w:tcPr>
          <w:p>
            <w:r>
              <w:t>Stockholm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283.98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GR</w:t>
            </w:r>
          </w:p>
        </w:tc>
        <w:tc>
          <w:tcPr>
            <w:tcW w:type="dxa" w:w="1440"/>
          </w:tcPr>
          <w:p>
            <w:r>
              <w:t>Ymittos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293.58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EE</w:t>
            </w:r>
          </w:p>
        </w:tc>
        <w:tc>
          <w:tcPr>
            <w:tcW w:type="dxa" w:w="1440"/>
          </w:tcPr>
          <w:p>
            <w:r>
              <w:t>Tallinn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285.58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CN</w:t>
            </w:r>
          </w:p>
        </w:tc>
        <w:tc>
          <w:tcPr>
            <w:tcW w:type="dxa" w:w="1440"/>
          </w:tcPr>
          <w:p>
            <w:r>
              <w:t>Beijing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288.09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Baikunthpur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303.88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DZ</w:t>
            </w:r>
          </w:p>
        </w:tc>
        <w:tc>
          <w:tcPr>
            <w:tcW w:type="dxa" w:w="1440"/>
          </w:tcPr>
          <w:p>
            <w:r>
              <w:t>’Aïn Khalfoun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288.52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AD</w:t>
            </w:r>
          </w:p>
        </w:tc>
        <w:tc>
          <w:tcPr>
            <w:tcW w:type="dxa" w:w="1440"/>
          </w:tcPr>
          <w:p>
            <w:r>
              <w:t>Andorra la Vella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285.27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UA</w:t>
            </w:r>
          </w:p>
        </w:tc>
        <w:tc>
          <w:tcPr>
            <w:tcW w:type="dxa" w:w="1440"/>
          </w:tcPr>
          <w:p>
            <w:r>
              <w:t>Pushcha-Vodytsya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288.85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RS</w:t>
            </w:r>
          </w:p>
        </w:tc>
        <w:tc>
          <w:tcPr>
            <w:tcW w:type="dxa" w:w="1440"/>
          </w:tcPr>
          <w:p>
            <w:r>
              <w:t>Serbia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287.01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CF</w:t>
            </w:r>
          </w:p>
        </w:tc>
        <w:tc>
          <w:tcPr>
            <w:tcW w:type="dxa" w:w="1440"/>
          </w:tcPr>
          <w:p>
            <w:r>
              <w:t>Gamboula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295.47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NL</w:t>
            </w:r>
          </w:p>
        </w:tc>
        <w:tc>
          <w:tcPr>
            <w:tcW w:type="dxa" w:w="1440"/>
          </w:tcPr>
          <w:p>
            <w:r>
              <w:t>Ulrum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284.63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RU</w:t>
            </w:r>
          </w:p>
        </w:tc>
        <w:tc>
          <w:tcPr>
            <w:tcW w:type="dxa" w:w="1440"/>
          </w:tcPr>
          <w:p>
            <w:r>
              <w:t>Porozhsk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277.91</w:t>
            </w:r>
          </w:p>
        </w:tc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IL</w:t>
            </w:r>
          </w:p>
        </w:tc>
        <w:tc>
          <w:tcPr>
            <w:tcW w:type="dxa" w:w="1440"/>
          </w:tcPr>
          <w:p>
            <w:r>
              <w:t>Jerusalem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292.99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NE</w:t>
            </w:r>
          </w:p>
        </w:tc>
        <w:tc>
          <w:tcPr>
            <w:tcW w:type="dxa" w:w="1440"/>
          </w:tcPr>
          <w:p>
            <w:r>
              <w:t>Niamey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303.31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MP</w:t>
            </w:r>
          </w:p>
        </w:tc>
        <w:tc>
          <w:tcPr>
            <w:tcW w:type="dxa" w:w="1440"/>
          </w:tcPr>
          <w:p>
            <w:r>
              <w:t>Saipan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300.23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36000</w:t>
            </w:r>
          </w:p>
        </w:tc>
      </w:tr>
      <w:tr>
        <w:tc>
          <w:tcPr>
            <w:tcW w:type="dxa" w:w="1440"/>
          </w:tcPr>
          <w:p>
            <w:r>
              <w:t>GH</w:t>
            </w:r>
          </w:p>
        </w:tc>
        <w:tc>
          <w:tcPr>
            <w:tcW w:type="dxa" w:w="1440"/>
          </w:tcPr>
          <w:p>
            <w:r>
              <w:t>Tema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300.55</w:t>
            </w:r>
          </w:p>
        </w:tc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CH</w:t>
            </w:r>
          </w:p>
        </w:tc>
        <w:tc>
          <w:tcPr>
            <w:tcW w:type="dxa" w:w="1440"/>
          </w:tcPr>
          <w:p>
            <w:r>
              <w:t>Bern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287.69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KZ</w:t>
            </w:r>
          </w:p>
        </w:tc>
        <w:tc>
          <w:tcPr>
            <w:tcW w:type="dxa" w:w="1440"/>
          </w:tcPr>
          <w:p>
            <w:r>
              <w:t>Bakanas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289.83</w:t>
            </w:r>
          </w:p>
        </w:tc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NL</w:t>
            </w:r>
          </w:p>
        </w:tc>
        <w:tc>
          <w:tcPr>
            <w:tcW w:type="dxa" w:w="1440"/>
          </w:tcPr>
          <w:p>
            <w:r>
              <w:t>Amsterdam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285.4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CZ</w:t>
            </w:r>
          </w:p>
        </w:tc>
        <w:tc>
          <w:tcPr>
            <w:tcW w:type="dxa" w:w="1440"/>
          </w:tcPr>
          <w:p>
            <w:r>
              <w:t>Prague</w:t>
            </w:r>
          </w:p>
        </w:tc>
        <w:tc>
          <w:tcPr>
            <w:tcW w:type="dxa" w:w="1440"/>
          </w:tcPr>
          <w:p>
            <w:r>
              <w:t>Mist</w:t>
            </w:r>
          </w:p>
        </w:tc>
        <w:tc>
          <w:tcPr>
            <w:tcW w:type="dxa" w:w="1440"/>
          </w:tcPr>
          <w:p>
            <w:r>
              <w:t>284.53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DJ</w:t>
            </w:r>
          </w:p>
        </w:tc>
        <w:tc>
          <w:tcPr>
            <w:tcW w:type="dxa" w:w="1440"/>
          </w:tcPr>
          <w:p>
            <w:r>
              <w:t>Djibouti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308.16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NE</w:t>
            </w:r>
          </w:p>
        </w:tc>
        <w:tc>
          <w:tcPr>
            <w:tcW w:type="dxa" w:w="1440"/>
          </w:tcPr>
          <w:p>
            <w:r>
              <w:t>Tchin Tabaradèn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307.78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CM</w:t>
            </w:r>
          </w:p>
        </w:tc>
        <w:tc>
          <w:tcPr>
            <w:tcW w:type="dxa" w:w="1440"/>
          </w:tcPr>
          <w:p>
            <w:r>
              <w:t>Poli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303.99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PW</w:t>
            </w:r>
          </w:p>
        </w:tc>
        <w:tc>
          <w:tcPr>
            <w:tcW w:type="dxa" w:w="1440"/>
          </w:tcPr>
          <w:p>
            <w:r>
              <w:t>Koror Town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302.22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32400</w:t>
            </w:r>
          </w:p>
        </w:tc>
      </w:tr>
      <w:tr>
        <w:tc>
          <w:tcPr>
            <w:tcW w:type="dxa" w:w="1440"/>
          </w:tcPr>
          <w:p>
            <w:r>
              <w:t>VA</w:t>
            </w:r>
          </w:p>
        </w:tc>
        <w:tc>
          <w:tcPr>
            <w:tcW w:type="dxa" w:w="1440"/>
          </w:tcPr>
          <w:p>
            <w:r>
              <w:t>Vatican City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295.14</w:t>
            </w:r>
          </w:p>
        </w:tc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Badarwās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306.26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SG</w:t>
            </w:r>
          </w:p>
        </w:tc>
        <w:tc>
          <w:tcPr>
            <w:tcW w:type="dxa" w:w="1440"/>
          </w:tcPr>
          <w:p>
            <w:r>
              <w:t>Singapore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306.31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Stryn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279.48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LA</w:t>
            </w:r>
          </w:p>
        </w:tc>
        <w:tc>
          <w:tcPr>
            <w:tcW w:type="dxa" w:w="1440"/>
          </w:tcPr>
          <w:p>
            <w:r>
              <w:t>Vientiane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305.1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25200</w:t>
            </w:r>
          </w:p>
        </w:tc>
      </w:tr>
      <w:tr>
        <w:tc>
          <w:tcPr>
            <w:tcW w:type="dxa" w:w="1440"/>
          </w:tcPr>
          <w:p>
            <w:r>
              <w:t>IR</w:t>
            </w:r>
          </w:p>
        </w:tc>
        <w:tc>
          <w:tcPr>
            <w:tcW w:type="dxa" w:w="1440"/>
          </w:tcPr>
          <w:p>
            <w:r>
              <w:t>Semnan Province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295.44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12600</w:t>
            </w:r>
          </w:p>
        </w:tc>
      </w:tr>
      <w:tr>
        <w:tc>
          <w:tcPr>
            <w:tcW w:type="dxa" w:w="1440"/>
          </w:tcPr>
          <w:p>
            <w:r>
              <w:t>TD</w:t>
            </w:r>
          </w:p>
        </w:tc>
        <w:tc>
          <w:tcPr>
            <w:tcW w:type="dxa" w:w="1440"/>
          </w:tcPr>
          <w:p>
            <w:r>
              <w:t>Aozou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300.77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CF</w:t>
            </w:r>
          </w:p>
        </w:tc>
        <w:tc>
          <w:tcPr>
            <w:tcW w:type="dxa" w:w="1440"/>
          </w:tcPr>
          <w:p>
            <w:r>
              <w:t>Bangui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297.33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KG</w:t>
            </w:r>
          </w:p>
        </w:tc>
        <w:tc>
          <w:tcPr>
            <w:tcW w:type="dxa" w:w="1440"/>
          </w:tcPr>
          <w:p>
            <w:r>
              <w:t>Bishkek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286.26</w:t>
            </w:r>
          </w:p>
        </w:tc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21600</w:t>
            </w:r>
          </w:p>
        </w:tc>
      </w:tr>
      <w:tr>
        <w:tc>
          <w:tcPr>
            <w:tcW w:type="dxa" w:w="1440"/>
          </w:tcPr>
          <w:p>
            <w:r>
              <w:t>DE</w:t>
            </w:r>
          </w:p>
        </w:tc>
        <w:tc>
          <w:tcPr>
            <w:tcW w:type="dxa" w:w="1440"/>
          </w:tcPr>
          <w:p>
            <w:r>
              <w:t>Mitte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289.18</w:t>
            </w:r>
          </w:p>
        </w:tc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OM</w:t>
            </w:r>
          </w:p>
        </w:tc>
        <w:tc>
          <w:tcPr>
            <w:tcW w:type="dxa" w:w="1440"/>
          </w:tcPr>
          <w:p>
            <w:r>
              <w:t>Oman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305.69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KZ</w:t>
            </w:r>
          </w:p>
        </w:tc>
        <w:tc>
          <w:tcPr>
            <w:tcW w:type="dxa" w:w="1440"/>
          </w:tcPr>
          <w:p>
            <w:r>
              <w:t>Shoshkakol’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284.08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Alibag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302.1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SD</w:t>
            </w:r>
          </w:p>
        </w:tc>
        <w:tc>
          <w:tcPr>
            <w:tcW w:type="dxa" w:w="1440"/>
          </w:tcPr>
          <w:p>
            <w:r>
              <w:t>Sennar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308.73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Islamabad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303.47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GB</w:t>
            </w:r>
          </w:p>
        </w:tc>
        <w:tc>
          <w:tcPr>
            <w:tcW w:type="dxa" w:w="1440"/>
          </w:tcPr>
          <w:p>
            <w:r>
              <w:t>Abbey Wood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284.69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JP</w:t>
            </w:r>
          </w:p>
        </w:tc>
        <w:tc>
          <w:tcPr>
            <w:tcW w:type="dxa" w:w="1440"/>
          </w:tcPr>
          <w:p>
            <w:r>
              <w:t>Tokyo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295.46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32400</w:t>
            </w:r>
          </w:p>
        </w:tc>
      </w:tr>
      <w:tr>
        <w:tc>
          <w:tcPr>
            <w:tcW w:type="dxa" w:w="1440"/>
          </w:tcPr>
          <w:p>
            <w:r>
              <w:t>BF</w:t>
            </w:r>
          </w:p>
        </w:tc>
        <w:tc>
          <w:tcPr>
            <w:tcW w:type="dxa" w:w="1440"/>
          </w:tcPr>
          <w:p>
            <w:r>
              <w:t>Diapaga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305.07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IQ</w:t>
            </w:r>
          </w:p>
        </w:tc>
        <w:tc>
          <w:tcPr>
            <w:tcW w:type="dxa" w:w="1440"/>
          </w:tcPr>
          <w:p>
            <w:r>
              <w:t>Baghdad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295.1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FR</w:t>
            </w:r>
          </w:p>
        </w:tc>
        <w:tc>
          <w:tcPr>
            <w:tcW w:type="dxa" w:w="1440"/>
          </w:tcPr>
          <w:p>
            <w:r>
              <w:t>Pronleroy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286.17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CM</w:t>
            </w:r>
          </w:p>
        </w:tc>
        <w:tc>
          <w:tcPr>
            <w:tcW w:type="dxa" w:w="1440"/>
          </w:tcPr>
          <w:p>
            <w:r>
              <w:t>Yaoundé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294.02</w:t>
            </w:r>
          </w:p>
        </w:tc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DZ</w:t>
            </w:r>
          </w:p>
        </w:tc>
        <w:tc>
          <w:tcPr>
            <w:tcW w:type="dxa" w:w="1440"/>
          </w:tcPr>
          <w:p>
            <w:r>
              <w:t>Reguiba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291.93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HK</w:t>
            </w:r>
          </w:p>
        </w:tc>
        <w:tc>
          <w:tcPr>
            <w:tcW w:type="dxa" w:w="1440"/>
          </w:tcPr>
          <w:p>
            <w:r>
              <w:t>Jardines Lookout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304.94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AZ</w:t>
            </w:r>
          </w:p>
        </w:tc>
        <w:tc>
          <w:tcPr>
            <w:tcW w:type="dxa" w:w="1440"/>
          </w:tcPr>
          <w:p>
            <w:r>
              <w:t>Baku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286.18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AM</w:t>
            </w:r>
          </w:p>
        </w:tc>
        <w:tc>
          <w:tcPr>
            <w:tcW w:type="dxa" w:w="1440"/>
          </w:tcPr>
          <w:p>
            <w:r>
              <w:t>Yerevan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285.16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ER</w:t>
            </w:r>
          </w:p>
        </w:tc>
        <w:tc>
          <w:tcPr>
            <w:tcW w:type="dxa" w:w="1440"/>
          </w:tcPr>
          <w:p>
            <w:r>
              <w:t>Asmara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294.71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MD</w:t>
            </w:r>
          </w:p>
        </w:tc>
        <w:tc>
          <w:tcPr>
            <w:tcW w:type="dxa" w:w="1440"/>
          </w:tcPr>
          <w:p>
            <w:r>
              <w:t>Chișinău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285.39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CD</w:t>
            </w:r>
          </w:p>
        </w:tc>
        <w:tc>
          <w:tcPr>
            <w:tcW w:type="dxa" w:w="1440"/>
          </w:tcPr>
          <w:p>
            <w:r>
              <w:t>Bunia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302.54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ET</w:t>
            </w:r>
          </w:p>
        </w:tc>
        <w:tc>
          <w:tcPr>
            <w:tcW w:type="dxa" w:w="1440"/>
          </w:tcPr>
          <w:p>
            <w:r>
              <w:t>Addis Ababa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291.64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TJ</w:t>
            </w:r>
          </w:p>
        </w:tc>
        <w:tc>
          <w:tcPr>
            <w:tcW w:type="dxa" w:w="1440"/>
          </w:tcPr>
          <w:p>
            <w:r>
              <w:t>Dushanbe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303.21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GE</w:t>
            </w:r>
          </w:p>
        </w:tc>
        <w:tc>
          <w:tcPr>
            <w:tcW w:type="dxa" w:w="1440"/>
          </w:tcPr>
          <w:p>
            <w:r>
              <w:t>Tbilisi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285.99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MH</w:t>
            </w:r>
          </w:p>
        </w:tc>
        <w:tc>
          <w:tcPr>
            <w:tcW w:type="dxa" w:w="1440"/>
          </w:tcPr>
          <w:p>
            <w:r>
              <w:t>Majuro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301.13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43200</w:t>
            </w:r>
          </w:p>
        </w:tc>
      </w:tr>
      <w:tr>
        <w:tc>
          <w:tcPr>
            <w:tcW w:type="dxa" w:w="1440"/>
          </w:tcPr>
          <w:p>
            <w:r>
              <w:t>IT</w:t>
            </w:r>
          </w:p>
        </w:tc>
        <w:tc>
          <w:tcPr>
            <w:tcW w:type="dxa" w:w="1440"/>
          </w:tcPr>
          <w:p>
            <w:r>
              <w:t>Rome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295.2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SD</w:t>
            </w:r>
          </w:p>
        </w:tc>
        <w:tc>
          <w:tcPr>
            <w:tcW w:type="dxa" w:w="1440"/>
          </w:tcPr>
          <w:p>
            <w:r>
              <w:t>Khartoum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311.76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RU</w:t>
            </w:r>
          </w:p>
        </w:tc>
        <w:tc>
          <w:tcPr>
            <w:tcW w:type="dxa" w:w="1440"/>
          </w:tcPr>
          <w:p>
            <w:r>
              <w:t>Ak”yar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280.06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LV</w:t>
            </w:r>
          </w:p>
        </w:tc>
        <w:tc>
          <w:tcPr>
            <w:tcW w:type="dxa" w:w="1440"/>
          </w:tcPr>
          <w:p>
            <w:r>
              <w:t>Vecrīga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286.36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AL</w:t>
            </w:r>
          </w:p>
        </w:tc>
        <w:tc>
          <w:tcPr>
            <w:tcW w:type="dxa" w:w="1440"/>
          </w:tcPr>
          <w:p>
            <w:r>
              <w:t>Tirana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292.64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Doaba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298.0</w:t>
            </w:r>
          </w:p>
        </w:tc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KP</w:t>
            </w:r>
          </w:p>
        </w:tc>
        <w:tc>
          <w:tcPr>
            <w:tcW w:type="dxa" w:w="1440"/>
          </w:tcPr>
          <w:p>
            <w:r>
              <w:t>Pyongyang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285.69</w:t>
            </w:r>
          </w:p>
        </w:tc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32400</w:t>
            </w:r>
          </w:p>
        </w:tc>
      </w:tr>
      <w:tr>
        <w:tc>
          <w:tcPr>
            <w:tcW w:type="dxa" w:w="1440"/>
          </w:tcPr>
          <w:p>
            <w:r>
              <w:t>PH</w:t>
            </w:r>
          </w:p>
        </w:tc>
        <w:tc>
          <w:tcPr>
            <w:tcW w:type="dxa" w:w="1440"/>
          </w:tcPr>
          <w:p>
            <w:r>
              <w:t>Esperanza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299.26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DK</w:t>
            </w:r>
          </w:p>
        </w:tc>
        <w:tc>
          <w:tcPr>
            <w:tcW w:type="dxa" w:w="1440"/>
          </w:tcPr>
          <w:p>
            <w:r>
              <w:t>Inner City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283.96</w:t>
            </w:r>
          </w:p>
        </w:tc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AF</w:t>
            </w:r>
          </w:p>
        </w:tc>
        <w:tc>
          <w:tcPr>
            <w:tcW w:type="dxa" w:w="1440"/>
          </w:tcPr>
          <w:p>
            <w:r>
              <w:t>Kabul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294.28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16200</w:t>
            </w:r>
          </w:p>
        </w:tc>
      </w:tr>
      <w:tr>
        <w:tc>
          <w:tcPr>
            <w:tcW w:type="dxa" w:w="1440"/>
          </w:tcPr>
          <w:p>
            <w:r>
              <w:t>OM</w:t>
            </w:r>
          </w:p>
        </w:tc>
        <w:tc>
          <w:tcPr>
            <w:tcW w:type="dxa" w:w="1440"/>
          </w:tcPr>
          <w:p>
            <w:r>
              <w:t>Muscat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305.72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EG</w:t>
            </w:r>
          </w:p>
        </w:tc>
        <w:tc>
          <w:tcPr>
            <w:tcW w:type="dxa" w:w="1440"/>
          </w:tcPr>
          <w:p>
            <w:r>
              <w:t>Al ‘Atabah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298.55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SK</w:t>
            </w:r>
          </w:p>
        </w:tc>
        <w:tc>
          <w:tcPr>
            <w:tcW w:type="dxa" w:w="1440"/>
          </w:tcPr>
          <w:p>
            <w:r>
              <w:t>Bratislava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284.51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Delhi</w:t>
            </w:r>
          </w:p>
        </w:tc>
        <w:tc>
          <w:tcPr>
            <w:tcW w:type="dxa" w:w="1440"/>
          </w:tcPr>
          <w:p>
            <w:r>
              <w:t>Haze</w:t>
            </w:r>
          </w:p>
        </w:tc>
        <w:tc>
          <w:tcPr>
            <w:tcW w:type="dxa" w:w="1440"/>
          </w:tcPr>
          <w:p>
            <w:r>
              <w:t>306.2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LU</w:t>
            </w:r>
          </w:p>
        </w:tc>
        <w:tc>
          <w:tcPr>
            <w:tcW w:type="dxa" w:w="1440"/>
          </w:tcPr>
          <w:p>
            <w:r>
              <w:t>Luxembourg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284.81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BE</w:t>
            </w:r>
          </w:p>
        </w:tc>
        <w:tc>
          <w:tcPr>
            <w:tcW w:type="dxa" w:w="1440"/>
          </w:tcPr>
          <w:p>
            <w:r>
              <w:t>Arrondissement Brussel-Hoofdstad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283.51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DJ</w:t>
            </w:r>
          </w:p>
        </w:tc>
        <w:tc>
          <w:tcPr>
            <w:tcW w:type="dxa" w:w="1440"/>
          </w:tcPr>
          <w:p>
            <w:r>
              <w:t>Djibouti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308.2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LY</w:t>
            </w:r>
          </w:p>
        </w:tc>
        <w:tc>
          <w:tcPr>
            <w:tcW w:type="dxa" w:w="1440"/>
          </w:tcPr>
          <w:p>
            <w:r>
              <w:t>Tripoli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297.8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KR</w:t>
            </w:r>
          </w:p>
        </w:tc>
        <w:tc>
          <w:tcPr>
            <w:tcW w:type="dxa" w:w="1440"/>
          </w:tcPr>
          <w:p>
            <w:r>
              <w:t>Seoul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288.83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32400</w:t>
            </w:r>
          </w:p>
        </w:tc>
      </w:tr>
      <w:tr>
        <w:tc>
          <w:tcPr>
            <w:tcW w:type="dxa" w:w="1440"/>
          </w:tcPr>
          <w:p>
            <w:r>
              <w:t>NG</w:t>
            </w:r>
          </w:p>
        </w:tc>
        <w:tc>
          <w:tcPr>
            <w:tcW w:type="dxa" w:w="1440"/>
          </w:tcPr>
          <w:p>
            <w:r>
              <w:t>Mashi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304.89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BT</w:t>
            </w:r>
          </w:p>
        </w:tc>
        <w:tc>
          <w:tcPr>
            <w:tcW w:type="dxa" w:w="1440"/>
          </w:tcPr>
          <w:p>
            <w:r>
              <w:t>Thimphu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293.89</w:t>
            </w:r>
          </w:p>
        </w:tc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21600</w:t>
            </w:r>
          </w:p>
        </w:tc>
      </w:tr>
      <w:tr>
        <w:tc>
          <w:tcPr>
            <w:tcW w:type="dxa" w:w="1440"/>
          </w:tcPr>
          <w:p>
            <w:r>
              <w:t>DZ</w:t>
            </w:r>
          </w:p>
        </w:tc>
        <w:tc>
          <w:tcPr>
            <w:tcW w:type="dxa" w:w="1440"/>
          </w:tcPr>
          <w:p>
            <w:r>
              <w:t>Algiers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292.05</w:t>
            </w:r>
          </w:p>
        </w:tc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IL</w:t>
            </w:r>
          </w:p>
        </w:tc>
        <w:tc>
          <w:tcPr>
            <w:tcW w:type="dxa" w:w="1440"/>
          </w:tcPr>
          <w:p>
            <w:r>
              <w:t>West Jerusalem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293.16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MK</w:t>
            </w:r>
          </w:p>
        </w:tc>
        <w:tc>
          <w:tcPr>
            <w:tcW w:type="dxa" w:w="1440"/>
          </w:tcPr>
          <w:p>
            <w:r>
              <w:t>Skopje</w:t>
            </w:r>
          </w:p>
        </w:tc>
        <w:tc>
          <w:tcPr>
            <w:tcW w:type="dxa" w:w="1440"/>
          </w:tcPr>
          <w:p>
            <w:r>
              <w:t>Mist</w:t>
            </w:r>
          </w:p>
        </w:tc>
        <w:tc>
          <w:tcPr>
            <w:tcW w:type="dxa" w:w="1440"/>
          </w:tcPr>
          <w:p>
            <w:r>
              <w:t>284.97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ET</w:t>
            </w:r>
          </w:p>
        </w:tc>
        <w:tc>
          <w:tcPr>
            <w:tcW w:type="dxa" w:w="1440"/>
          </w:tcPr>
          <w:p>
            <w:r>
              <w:t>Mīzan Teferī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291.66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CY</w:t>
            </w:r>
          </w:p>
        </w:tc>
        <w:tc>
          <w:tcPr>
            <w:tcW w:type="dxa" w:w="1440"/>
          </w:tcPr>
          <w:p>
            <w:r>
              <w:t>Nicosia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294.45</w:t>
            </w:r>
          </w:p>
        </w:tc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VN</w:t>
            </w:r>
          </w:p>
        </w:tc>
        <w:tc>
          <w:tcPr>
            <w:tcW w:type="dxa" w:w="1440"/>
          </w:tcPr>
          <w:p>
            <w:r>
              <w:t>Hanoi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306.15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25200</w:t>
            </w:r>
          </w:p>
        </w:tc>
      </w:tr>
      <w:tr>
        <w:tc>
          <w:tcPr>
            <w:tcW w:type="dxa" w:w="1440"/>
          </w:tcPr>
          <w:p>
            <w:r>
              <w:t>KH</w:t>
            </w:r>
          </w:p>
        </w:tc>
        <w:tc>
          <w:tcPr>
            <w:tcW w:type="dxa" w:w="1440"/>
          </w:tcPr>
          <w:p>
            <w:r>
              <w:t>Phnom Penh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302.12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25200</w:t>
            </w:r>
          </w:p>
        </w:tc>
      </w:tr>
      <w:tr>
        <w:tc>
          <w:tcPr>
            <w:tcW w:type="dxa" w:w="1440"/>
          </w:tcPr>
          <w:p>
            <w:r>
              <w:t>MY</w:t>
            </w:r>
          </w:p>
        </w:tc>
        <w:tc>
          <w:tcPr>
            <w:tcW w:type="dxa" w:w="1440"/>
          </w:tcPr>
          <w:p>
            <w:r>
              <w:t>Kuala Lumpur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307.9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GU</w:t>
            </w:r>
          </w:p>
        </w:tc>
        <w:tc>
          <w:tcPr>
            <w:tcW w:type="dxa" w:w="1440"/>
          </w:tcPr>
          <w:p>
            <w:r>
              <w:t>Hagåtña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299.6</w:t>
            </w:r>
          </w:p>
        </w:tc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36000</w:t>
            </w:r>
          </w:p>
        </w:tc>
      </w:tr>
      <w:tr>
        <w:tc>
          <w:tcPr>
            <w:tcW w:type="dxa" w:w="1440"/>
          </w:tcPr>
          <w:p>
            <w:r>
              <w:t>KZ</w:t>
            </w:r>
          </w:p>
        </w:tc>
        <w:tc>
          <w:tcPr>
            <w:tcW w:type="dxa" w:w="1440"/>
          </w:tcPr>
          <w:p>
            <w:r>
              <w:t>Nur-Sultan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282.12</w:t>
            </w:r>
          </w:p>
        </w:tc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18000</w:t>
            </w:r>
          </w:p>
        </w:tc>
      </w:tr>
      <w:tr>
        <w:tc>
          <w:tcPr>
            <w:tcW w:type="dxa" w:w="1440"/>
          </w:tcPr>
          <w:p>
            <w:r>
              <w:t>AF</w:t>
            </w:r>
          </w:p>
        </w:tc>
        <w:tc>
          <w:tcPr>
            <w:tcW w:type="dxa" w:w="1440"/>
          </w:tcPr>
          <w:p>
            <w:r>
              <w:t>Kabul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294.28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16200</w:t>
            </w:r>
          </w:p>
        </w:tc>
      </w:tr>
      <w:tr>
        <w:tc>
          <w:tcPr>
            <w:tcW w:type="dxa" w:w="1440"/>
          </w:tcPr>
          <w:p>
            <w:r>
              <w:t>PL</w:t>
            </w:r>
          </w:p>
        </w:tc>
        <w:tc>
          <w:tcPr>
            <w:tcW w:type="dxa" w:w="1440"/>
          </w:tcPr>
          <w:p>
            <w:r>
              <w:t>Warsaw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286.76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TD</w:t>
            </w:r>
          </w:p>
        </w:tc>
        <w:tc>
          <w:tcPr>
            <w:tcW w:type="dxa" w:w="1440"/>
          </w:tcPr>
          <w:p>
            <w:r>
              <w:t>Barh el Gazel Region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306.62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AE</w:t>
            </w:r>
          </w:p>
        </w:tc>
        <w:tc>
          <w:tcPr>
            <w:tcW w:type="dxa" w:w="1440"/>
          </w:tcPr>
          <w:p>
            <w:r>
              <w:t>Rafā‘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303.2</w:t>
            </w:r>
          </w:p>
        </w:tc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14400</w:t>
            </w:r>
          </w:p>
        </w:tc>
      </w:tr>
      <w:tr>
        <w:tc>
          <w:tcPr>
            <w:tcW w:type="dxa" w:w="1440"/>
          </w:tcPr>
          <w:p>
            <w:r>
              <w:t>EG</w:t>
            </w:r>
          </w:p>
        </w:tc>
        <w:tc>
          <w:tcPr>
            <w:tcW w:type="dxa" w:w="1440"/>
          </w:tcPr>
          <w:p>
            <w:r>
              <w:t>Matruh Governorate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298.97</w:t>
            </w:r>
          </w:p>
        </w:tc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IT</w:t>
            </w:r>
          </w:p>
        </w:tc>
        <w:tc>
          <w:tcPr>
            <w:tcW w:type="dxa" w:w="1440"/>
          </w:tcPr>
          <w:p>
            <w:r>
              <w:t>Pula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294.31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Rameswaram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301.49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FI</w:t>
            </w:r>
          </w:p>
        </w:tc>
        <w:tc>
          <w:tcPr>
            <w:tcW w:type="dxa" w:w="1440"/>
          </w:tcPr>
          <w:p>
            <w:r>
              <w:t>Helsinki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283.93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BN</w:t>
            </w:r>
          </w:p>
        </w:tc>
        <w:tc>
          <w:tcPr>
            <w:tcW w:type="dxa" w:w="1440"/>
          </w:tcPr>
          <w:p>
            <w:r>
              <w:t>Brunei Town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304.14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YE</w:t>
            </w:r>
          </w:p>
        </w:tc>
        <w:tc>
          <w:tcPr>
            <w:tcW w:type="dxa" w:w="1440"/>
          </w:tcPr>
          <w:p>
            <w:r>
              <w:t>Craiter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303.18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UG</w:t>
            </w:r>
          </w:p>
        </w:tc>
        <w:tc>
          <w:tcPr>
            <w:tcW w:type="dxa" w:w="1440"/>
          </w:tcPr>
          <w:p>
            <w:r>
              <w:t>Kampala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297.81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TH</w:t>
            </w:r>
          </w:p>
        </w:tc>
        <w:tc>
          <w:tcPr>
            <w:tcW w:type="dxa" w:w="1440"/>
          </w:tcPr>
          <w:p>
            <w:r>
              <w:t>Bangrak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306.33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25200</w:t>
            </w:r>
          </w:p>
        </w:tc>
      </w:tr>
      <w:tr>
        <w:tc>
          <w:tcPr>
            <w:tcW w:type="dxa" w:w="1440"/>
          </w:tcPr>
          <w:p>
            <w:r>
              <w:t>LI</w:t>
            </w:r>
          </w:p>
        </w:tc>
        <w:tc>
          <w:tcPr>
            <w:tcW w:type="dxa" w:w="1440"/>
          </w:tcPr>
          <w:p>
            <w:r>
              <w:t>Vaduz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287.58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MC</w:t>
            </w:r>
          </w:p>
        </w:tc>
        <w:tc>
          <w:tcPr>
            <w:tcW w:type="dxa" w:w="1440"/>
          </w:tcPr>
          <w:p>
            <w:r>
              <w:t>Monaco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293.78</w:t>
            </w:r>
          </w:p>
        </w:tc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MM</w:t>
            </w:r>
          </w:p>
        </w:tc>
        <w:tc>
          <w:tcPr>
            <w:tcW w:type="dxa" w:w="1440"/>
          </w:tcPr>
          <w:p>
            <w:r>
              <w:t>Nay Pyi Taw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302.51</w:t>
            </w:r>
          </w:p>
        </w:tc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23400</w:t>
            </w:r>
          </w:p>
        </w:tc>
      </w:tr>
      <w:tr>
        <w:tc>
          <w:tcPr>
            <w:tcW w:type="dxa" w:w="1440"/>
          </w:tcPr>
          <w:p>
            <w:r>
              <w:t>CM</w:t>
            </w:r>
          </w:p>
        </w:tc>
        <w:tc>
          <w:tcPr>
            <w:tcW w:type="dxa" w:w="1440"/>
          </w:tcPr>
          <w:p>
            <w:r>
              <w:t>Kumbo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291.37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RU</w:t>
            </w:r>
          </w:p>
        </w:tc>
        <w:tc>
          <w:tcPr>
            <w:tcW w:type="dxa" w:w="1440"/>
          </w:tcPr>
          <w:p>
            <w:r>
              <w:t>Moscow Oblast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282.86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MO</w:t>
            </w:r>
          </w:p>
        </w:tc>
        <w:tc>
          <w:tcPr>
            <w:tcW w:type="dxa" w:w="1440"/>
          </w:tcPr>
          <w:p>
            <w:r>
              <w:t>Macao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304.64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TD</w:t>
            </w:r>
          </w:p>
        </w:tc>
        <w:tc>
          <w:tcPr>
            <w:tcW w:type="dxa" w:w="1440"/>
          </w:tcPr>
          <w:p>
            <w:r>
              <w:t>Iriba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303.41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KI</w:t>
            </w:r>
          </w:p>
        </w:tc>
        <w:tc>
          <w:tcPr>
            <w:tcW w:type="dxa" w:w="1440"/>
          </w:tcPr>
          <w:p>
            <w:r>
              <w:t>Tarawa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301.19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43200</w:t>
            </w:r>
          </w:p>
        </w:tc>
      </w:tr>
      <w:tr>
        <w:tc>
          <w:tcPr>
            <w:tcW w:type="dxa" w:w="1440"/>
          </w:tcPr>
          <w:p>
            <w:r>
              <w:t>PH</w:t>
            </w:r>
          </w:p>
        </w:tc>
        <w:tc>
          <w:tcPr>
            <w:tcW w:type="dxa" w:w="1440"/>
          </w:tcPr>
          <w:p>
            <w:r>
              <w:t>Santa Cruz</w:t>
            </w:r>
          </w:p>
        </w:tc>
        <w:tc>
          <w:tcPr>
            <w:tcW w:type="dxa" w:w="1440"/>
          </w:tcPr>
          <w:p>
            <w:r>
              <w:t>Thunderstorm</w:t>
            </w:r>
          </w:p>
        </w:tc>
        <w:tc>
          <w:tcPr>
            <w:tcW w:type="dxa" w:w="1440"/>
          </w:tcPr>
          <w:p>
            <w:r>
              <w:t>301.67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SD</w:t>
            </w:r>
          </w:p>
        </w:tc>
        <w:tc>
          <w:tcPr>
            <w:tcW w:type="dxa" w:w="1440"/>
          </w:tcPr>
          <w:p>
            <w:r>
              <w:t>Ad Dabbah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310.03</w:t>
            </w:r>
          </w:p>
        </w:tc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MN</w:t>
            </w:r>
          </w:p>
        </w:tc>
        <w:tc>
          <w:tcPr>
            <w:tcW w:type="dxa" w:w="1440"/>
          </w:tcPr>
          <w:p>
            <w:r>
              <w:t>Ulaanbaatar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276.22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28800</w:t>
            </w:r>
          </w:p>
        </w:tc>
      </w:tr>
      <w:tr>
        <w:tc>
          <w:tcPr>
            <w:tcW w:type="dxa" w:w="1440"/>
          </w:tcPr>
          <w:p>
            <w:r>
              <w:t>SO</w:t>
            </w:r>
          </w:p>
        </w:tc>
        <w:tc>
          <w:tcPr>
            <w:tcW w:type="dxa" w:w="1440"/>
          </w:tcPr>
          <w:p>
            <w:r>
              <w:t>Mogadishu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302.99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AF</w:t>
            </w:r>
          </w:p>
        </w:tc>
        <w:tc>
          <w:tcPr>
            <w:tcW w:type="dxa" w:w="1440"/>
          </w:tcPr>
          <w:p>
            <w:r>
              <w:t>Musa Qala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304.53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16200</w:t>
            </w:r>
          </w:p>
        </w:tc>
      </w:tr>
      <w:tr>
        <w:tc>
          <w:tcPr>
            <w:tcW w:type="dxa" w:w="1440"/>
          </w:tcPr>
          <w:p>
            <w:r>
              <w:t>BD</w:t>
            </w:r>
          </w:p>
        </w:tc>
        <w:tc>
          <w:tcPr>
            <w:tcW w:type="dxa" w:w="1440"/>
          </w:tcPr>
          <w:p>
            <w:r>
              <w:t>Dhaka</w:t>
            </w:r>
          </w:p>
        </w:tc>
        <w:tc>
          <w:tcPr>
            <w:tcW w:type="dxa" w:w="1440"/>
          </w:tcPr>
          <w:p>
            <w:r>
              <w:t>Haze</w:t>
            </w:r>
          </w:p>
        </w:tc>
        <w:tc>
          <w:tcPr>
            <w:tcW w:type="dxa" w:w="1440"/>
          </w:tcPr>
          <w:p>
            <w:r>
              <w:t>306.13</w:t>
            </w:r>
          </w:p>
        </w:tc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21600</w:t>
            </w:r>
          </w:p>
        </w:tc>
      </w:tr>
      <w:tr>
        <w:tc>
          <w:tcPr>
            <w:tcW w:type="dxa" w:w="1440"/>
          </w:tcPr>
          <w:p>
            <w:r>
              <w:t>YE</w:t>
            </w:r>
          </w:p>
        </w:tc>
        <w:tc>
          <w:tcPr>
            <w:tcW w:type="dxa" w:w="1440"/>
          </w:tcPr>
          <w:p>
            <w:r>
              <w:t>Sanaa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296.32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MT</w:t>
            </w:r>
          </w:p>
        </w:tc>
        <w:tc>
          <w:tcPr>
            <w:tcW w:type="dxa" w:w="1440"/>
          </w:tcPr>
          <w:p>
            <w:r>
              <w:t>Floriana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297.45</w:t>
            </w:r>
          </w:p>
        </w:tc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NL</w:t>
            </w:r>
          </w:p>
        </w:tc>
        <w:tc>
          <w:tcPr>
            <w:tcW w:type="dxa" w:w="1440"/>
          </w:tcPr>
          <w:p>
            <w:r>
              <w:t>West-Terschelling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286.27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EG</w:t>
            </w:r>
          </w:p>
        </w:tc>
        <w:tc>
          <w:tcPr>
            <w:tcW w:type="dxa" w:w="1440"/>
          </w:tcPr>
          <w:p>
            <w:r>
              <w:t>Kousa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299.11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IR</w:t>
            </w:r>
          </w:p>
        </w:tc>
        <w:tc>
          <w:tcPr>
            <w:tcW w:type="dxa" w:w="1440"/>
          </w:tcPr>
          <w:p>
            <w:r>
              <w:t>Gonābād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297.74</w:t>
            </w:r>
          </w:p>
        </w:tc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12600</w:t>
            </w:r>
          </w:p>
        </w:tc>
      </w:tr>
      <w:tr>
        <w:tc>
          <w:tcPr>
            <w:tcW w:type="dxa" w:w="1440"/>
          </w:tcPr>
          <w:p>
            <w:r>
              <w:t>IN</w:t>
            </w:r>
          </w:p>
        </w:tc>
        <w:tc>
          <w:tcPr>
            <w:tcW w:type="dxa" w:w="1440"/>
          </w:tcPr>
          <w:p>
            <w:r>
              <w:t>Gīdam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303.02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19800</w:t>
            </w:r>
          </w:p>
        </w:tc>
      </w:tr>
      <w:tr>
        <w:tc>
          <w:tcPr>
            <w:tcW w:type="dxa" w:w="1440"/>
          </w:tcPr>
          <w:p>
            <w:r>
              <w:t>ST</w:t>
            </w:r>
          </w:p>
        </w:tc>
        <w:tc>
          <w:tcPr>
            <w:tcW w:type="dxa" w:w="1440"/>
          </w:tcPr>
          <w:p>
            <w:r>
              <w:t>São Tomé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300.28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MH</w:t>
            </w:r>
          </w:p>
        </w:tc>
        <w:tc>
          <w:tcPr>
            <w:tcW w:type="dxa" w:w="1440"/>
          </w:tcPr>
          <w:p>
            <w:r>
              <w:t>Taroa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301.12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43200</w:t>
            </w:r>
          </w:p>
        </w:tc>
      </w:tr>
      <w:tr>
        <w:tc>
          <w:tcPr>
            <w:tcW w:type="dxa" w:w="1440"/>
          </w:tcPr>
          <w:p>
            <w:r>
              <w:t>TR</w:t>
            </w:r>
          </w:p>
        </w:tc>
        <w:tc>
          <w:tcPr>
            <w:tcW w:type="dxa" w:w="1440"/>
          </w:tcPr>
          <w:p>
            <w:r>
              <w:t>Ankara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284.93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NG</w:t>
            </w:r>
          </w:p>
        </w:tc>
        <w:tc>
          <w:tcPr>
            <w:tcW w:type="dxa" w:w="1440"/>
          </w:tcPr>
          <w:p>
            <w:r>
              <w:t>Abuja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299.23</w:t>
            </w:r>
          </w:p>
        </w:tc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TD</w:t>
            </w:r>
          </w:p>
        </w:tc>
        <w:tc>
          <w:tcPr>
            <w:tcW w:type="dxa" w:w="1440"/>
          </w:tcPr>
          <w:p>
            <w:r>
              <w:t>Moussoro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307.28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CM</w:t>
            </w:r>
          </w:p>
        </w:tc>
        <w:tc>
          <w:tcPr>
            <w:tcW w:type="dxa" w:w="1440"/>
          </w:tcPr>
          <w:p>
            <w:r>
              <w:t>Pitoa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305.53</w:t>
            </w:r>
          </w:p>
        </w:tc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FR</w:t>
            </w:r>
          </w:p>
        </w:tc>
        <w:tc>
          <w:tcPr>
            <w:tcW w:type="dxa" w:w="1440"/>
          </w:tcPr>
          <w:p>
            <w:r>
              <w:t>Amblainville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285.94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BJ</w:t>
            </w:r>
          </w:p>
        </w:tc>
        <w:tc>
          <w:tcPr>
            <w:tcW w:type="dxa" w:w="1440"/>
          </w:tcPr>
          <w:p>
            <w:r>
              <w:t>Cotonou</w:t>
            </w:r>
          </w:p>
        </w:tc>
        <w:tc>
          <w:tcPr>
            <w:tcW w:type="dxa" w:w="1440"/>
          </w:tcPr>
          <w:p>
            <w:r>
              <w:t>Rain</w:t>
            </w:r>
          </w:p>
        </w:tc>
        <w:tc>
          <w:tcPr>
            <w:tcW w:type="dxa" w:w="1440"/>
          </w:tcPr>
          <w:p>
            <w:r>
              <w:t>300.14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QA</w:t>
            </w:r>
          </w:p>
        </w:tc>
        <w:tc>
          <w:tcPr>
            <w:tcW w:type="dxa" w:w="1440"/>
          </w:tcPr>
          <w:p>
            <w:r>
              <w:t>Doha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307.08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SE</w:t>
            </w:r>
          </w:p>
        </w:tc>
        <w:tc>
          <w:tcPr>
            <w:tcW w:type="dxa" w:w="1440"/>
          </w:tcPr>
          <w:p>
            <w:r>
              <w:t>Robertsfors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280.6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TD</w:t>
            </w:r>
          </w:p>
        </w:tc>
        <w:tc>
          <w:tcPr>
            <w:tcW w:type="dxa" w:w="1440"/>
          </w:tcPr>
          <w:p>
            <w:r>
              <w:t>Dourbali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306.94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3600</w:t>
            </w:r>
          </w:p>
        </w:tc>
      </w:tr>
      <w:tr>
        <w:tc>
          <w:tcPr>
            <w:tcW w:type="dxa" w:w="1440"/>
          </w:tcPr>
          <w:p>
            <w:r>
              <w:t>HR</w:t>
            </w:r>
          </w:p>
        </w:tc>
        <w:tc>
          <w:tcPr>
            <w:tcW w:type="dxa" w:w="1440"/>
          </w:tcPr>
          <w:p>
            <w:r>
              <w:t>Zagreb</w:t>
            </w:r>
          </w:p>
        </w:tc>
        <w:tc>
          <w:tcPr>
            <w:tcW w:type="dxa" w:w="1440"/>
          </w:tcPr>
          <w:p>
            <w:r>
              <w:t>Fog</w:t>
            </w:r>
          </w:p>
        </w:tc>
        <w:tc>
          <w:tcPr>
            <w:tcW w:type="dxa" w:w="1440"/>
          </w:tcPr>
          <w:p>
            <w:r>
              <w:t>286.54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BG</w:t>
            </w:r>
          </w:p>
        </w:tc>
        <w:tc>
          <w:tcPr>
            <w:tcW w:type="dxa" w:w="1440"/>
          </w:tcPr>
          <w:p>
            <w:r>
              <w:t>Sofia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281.98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IR</w:t>
            </w:r>
          </w:p>
        </w:tc>
        <w:tc>
          <w:tcPr>
            <w:tcW w:type="dxa" w:w="1440"/>
          </w:tcPr>
          <w:p>
            <w:r>
              <w:t>Tehran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290.77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12600</w:t>
            </w:r>
          </w:p>
        </w:tc>
      </w:tr>
      <w:tr>
        <w:tc>
          <w:tcPr>
            <w:tcW w:type="dxa" w:w="1440"/>
          </w:tcPr>
          <w:p>
            <w:r>
              <w:t>CD</w:t>
            </w:r>
          </w:p>
        </w:tc>
        <w:tc>
          <w:tcPr>
            <w:tcW w:type="dxa" w:w="1440"/>
          </w:tcPr>
          <w:p>
            <w:r>
              <w:t>Watsa</w:t>
            </w:r>
          </w:p>
        </w:tc>
        <w:tc>
          <w:tcPr>
            <w:tcW w:type="dxa" w:w="1440"/>
          </w:tcPr>
          <w:p>
            <w:r>
              <w:t>Clouds</w:t>
            </w:r>
          </w:p>
        </w:tc>
        <w:tc>
          <w:tcPr>
            <w:tcW w:type="dxa" w:w="1440"/>
          </w:tcPr>
          <w:p>
            <w:r>
              <w:t>301.65</w:t>
            </w:r>
          </w:p>
        </w:tc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  <w:tr>
        <w:tc>
          <w:tcPr>
            <w:tcW w:type="dxa" w:w="1440"/>
          </w:tcPr>
          <w:p>
            <w:r>
              <w:t>JO</w:t>
            </w:r>
          </w:p>
        </w:tc>
        <w:tc>
          <w:tcPr>
            <w:tcW w:type="dxa" w:w="1440"/>
          </w:tcPr>
          <w:p>
            <w:r>
              <w:t>Amman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292.2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SA</w:t>
            </w:r>
          </w:p>
        </w:tc>
        <w:tc>
          <w:tcPr>
            <w:tcW w:type="dxa" w:w="1440"/>
          </w:tcPr>
          <w:p>
            <w:r>
              <w:t>Riyadh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301.23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10800</w:t>
            </w:r>
          </w:p>
        </w:tc>
      </w:tr>
      <w:tr>
        <w:tc>
          <w:tcPr>
            <w:tcW w:type="dxa" w:w="1440"/>
          </w:tcPr>
          <w:p>
            <w:r>
              <w:t>SI</w:t>
            </w:r>
          </w:p>
        </w:tc>
        <w:tc>
          <w:tcPr>
            <w:tcW w:type="dxa" w:w="1440"/>
          </w:tcPr>
          <w:p>
            <w:r>
              <w:t>Ljubljana</w:t>
            </w:r>
          </w:p>
        </w:tc>
        <w:tc>
          <w:tcPr>
            <w:tcW w:type="dxa" w:w="1440"/>
          </w:tcPr>
          <w:p>
            <w:r>
              <w:t>Clear</w:t>
            </w:r>
          </w:p>
        </w:tc>
        <w:tc>
          <w:tcPr>
            <w:tcW w:type="dxa" w:w="1440"/>
          </w:tcPr>
          <w:p>
            <w:r>
              <w:t>288.27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7200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