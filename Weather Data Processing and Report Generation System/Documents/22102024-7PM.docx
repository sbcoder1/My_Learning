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60"/>
        </w:rPr>
        <w:t>Weather Report</w:t>
      </w:r>
    </w:p>
    <w:p>
      <w:r>
        <w:t>Weather Data Fetch On: 2024-10-24 01:32:44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sys_country</w:t>
            </w:r>
          </w:p>
        </w:tc>
        <w:tc>
          <w:tcPr>
            <w:tcW w:type="dxa" w:w="1440"/>
          </w:tcPr>
          <w:p>
            <w:r>
              <w:t>location_name</w:t>
            </w:r>
          </w:p>
        </w:tc>
        <w:tc>
          <w:tcPr>
            <w:tcW w:type="dxa" w:w="1440"/>
          </w:tcPr>
          <w:p>
            <w:r>
              <w:t>weather_main</w:t>
            </w:r>
          </w:p>
        </w:tc>
        <w:tc>
          <w:tcPr>
            <w:tcW w:type="dxa" w:w="1440"/>
          </w:tcPr>
          <w:p>
            <w:r>
              <w:t>temp</w:t>
            </w:r>
          </w:p>
        </w:tc>
        <w:tc>
          <w:tcPr>
            <w:tcW w:type="dxa" w:w="1440"/>
          </w:tcPr>
          <w:p>
            <w:r>
              <w:t>humidity</w:t>
            </w:r>
          </w:p>
        </w:tc>
        <w:tc>
          <w:tcPr>
            <w:tcW w:type="dxa" w:w="1440"/>
          </w:tcPr>
          <w:p>
            <w:r>
              <w:t>timezone</w:t>
            </w:r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Province of Turin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280.5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AT</w:t>
            </w:r>
          </w:p>
        </w:tc>
        <w:tc>
          <w:tcPr>
            <w:tcW w:type="dxa" w:w="1440"/>
          </w:tcPr>
          <w:p>
            <w:r>
              <w:t>Vienna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284.39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BH</w:t>
            </w:r>
          </w:p>
        </w:tc>
        <w:tc>
          <w:tcPr>
            <w:tcW w:type="dxa" w:w="1440"/>
          </w:tcPr>
          <w:p>
            <w:r>
              <w:t>Umm ash Sha‘ūm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305.29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ME</w:t>
            </w:r>
          </w:p>
        </w:tc>
        <w:tc>
          <w:tcPr>
            <w:tcW w:type="dxa" w:w="1440"/>
          </w:tcPr>
          <w:p>
            <w:r>
              <w:t>Podgorica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291.03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BA</w:t>
            </w:r>
          </w:p>
        </w:tc>
        <w:tc>
          <w:tcPr>
            <w:tcW w:type="dxa" w:w="1440"/>
          </w:tcPr>
          <w:p>
            <w:r>
              <w:t>Sarajevo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280.1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KE</w:t>
            </w:r>
          </w:p>
        </w:tc>
        <w:tc>
          <w:tcPr>
            <w:tcW w:type="dxa" w:w="1440"/>
          </w:tcPr>
          <w:p>
            <w:r>
              <w:t>Maralal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ES</w:t>
            </w:r>
          </w:p>
        </w:tc>
        <w:tc>
          <w:tcPr>
            <w:tcW w:type="dxa" w:w="1440"/>
          </w:tcPr>
          <w:p>
            <w:r>
              <w:t>ses Truqueries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293.98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GQ</w:t>
            </w:r>
          </w:p>
        </w:tc>
        <w:tc>
          <w:tcPr>
            <w:tcW w:type="dxa" w:w="1440"/>
          </w:tcPr>
          <w:p>
            <w:r>
              <w:t>Malabo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299.97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Yelandūr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301.54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CF</w:t>
            </w:r>
          </w:p>
        </w:tc>
        <w:tc>
          <w:tcPr>
            <w:tcW w:type="dxa" w:w="1440"/>
          </w:tcPr>
          <w:p>
            <w:r>
              <w:t>Gamboula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296.24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HU</w:t>
            </w:r>
          </w:p>
        </w:tc>
        <w:tc>
          <w:tcPr>
            <w:tcW w:type="dxa" w:w="1440"/>
          </w:tcPr>
          <w:p>
            <w:r>
              <w:t>Budapest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285.57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UZ</w:t>
            </w:r>
          </w:p>
        </w:tc>
        <w:tc>
          <w:tcPr>
            <w:tcW w:type="dxa" w:w="1440"/>
          </w:tcPr>
          <w:p>
            <w:r>
              <w:t>Tashkent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290.12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FM</w:t>
            </w:r>
          </w:p>
        </w:tc>
        <w:tc>
          <w:tcPr>
            <w:tcW w:type="dxa" w:w="1440"/>
          </w:tcPr>
          <w:p>
            <w:r>
              <w:t>Micronesia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298.6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39600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N'Djamena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305.13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SS</w:t>
            </w:r>
          </w:p>
        </w:tc>
        <w:tc>
          <w:tcPr>
            <w:tcW w:type="dxa" w:w="1440"/>
          </w:tcPr>
          <w:p>
            <w:r>
              <w:t>Juba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305.63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BY</w:t>
            </w:r>
          </w:p>
        </w:tc>
        <w:tc>
          <w:tcPr>
            <w:tcW w:type="dxa" w:w="1440"/>
          </w:tcPr>
          <w:p>
            <w:r>
              <w:t>Minsk City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283.01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EG</w:t>
            </w:r>
          </w:p>
        </w:tc>
        <w:tc>
          <w:tcPr>
            <w:tcW w:type="dxa" w:w="1440"/>
          </w:tcPr>
          <w:p>
            <w:r>
              <w:t>Juhaynah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298.23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Nilanga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TG</w:t>
            </w:r>
          </w:p>
        </w:tc>
        <w:tc>
          <w:tcPr>
            <w:tcW w:type="dxa" w:w="1440"/>
          </w:tcPr>
          <w:p>
            <w:r>
              <w:t>Lomé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301.24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TN</w:t>
            </w:r>
          </w:p>
        </w:tc>
        <w:tc>
          <w:tcPr>
            <w:tcW w:type="dxa" w:w="1440"/>
          </w:tcPr>
          <w:p>
            <w:r>
              <w:t>Tunis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291.95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Oslo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282.7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LT</w:t>
            </w:r>
          </w:p>
        </w:tc>
        <w:tc>
          <w:tcPr>
            <w:tcW w:type="dxa" w:w="1440"/>
          </w:tcPr>
          <w:p>
            <w:r>
              <w:t>Vilnius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283.64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NR</w:t>
            </w:r>
          </w:p>
        </w:tc>
        <w:tc>
          <w:tcPr>
            <w:tcW w:type="dxa" w:w="1440"/>
          </w:tcPr>
          <w:p>
            <w:r>
              <w:t>Republic of Nauru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301.36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43200</w:t>
            </w:r>
          </w:p>
        </w:tc>
      </w:tr>
      <w:tr>
        <w:tc>
          <w:tcPr>
            <w:tcW w:type="dxa" w:w="1440"/>
          </w:tcPr>
          <w:p>
            <w:r>
              <w:t>NG</w:t>
            </w:r>
          </w:p>
        </w:tc>
        <w:tc>
          <w:tcPr>
            <w:tcW w:type="dxa" w:w="1440"/>
          </w:tcPr>
          <w:p>
            <w:r>
              <w:t>Epe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299.94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FR</w:t>
            </w:r>
          </w:p>
        </w:tc>
        <w:tc>
          <w:tcPr>
            <w:tcW w:type="dxa" w:w="1440"/>
          </w:tcPr>
          <w:p>
            <w:r>
              <w:t>Paris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285.91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>
              <w:t>Muḩāfaz̧at al Wusţá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308.43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YE</w:t>
            </w:r>
          </w:p>
        </w:tc>
        <w:tc>
          <w:tcPr>
            <w:tcW w:type="dxa" w:w="1440"/>
          </w:tcPr>
          <w:p>
            <w:r>
              <w:t>Huraydah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308.7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GA</w:t>
            </w:r>
          </w:p>
        </w:tc>
        <w:tc>
          <w:tcPr>
            <w:tcW w:type="dxa" w:w="1440"/>
          </w:tcPr>
          <w:p>
            <w:r>
              <w:t>Libreville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299.16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SE</w:t>
            </w:r>
          </w:p>
        </w:tc>
        <w:tc>
          <w:tcPr>
            <w:tcW w:type="dxa" w:w="1440"/>
          </w:tcPr>
          <w:p>
            <w:r>
              <w:t>Stockholm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283.98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GR</w:t>
            </w:r>
          </w:p>
        </w:tc>
        <w:tc>
          <w:tcPr>
            <w:tcW w:type="dxa" w:w="1440"/>
          </w:tcPr>
          <w:p>
            <w:r>
              <w:t>Ymittos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293.58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EE</w:t>
            </w:r>
          </w:p>
        </w:tc>
        <w:tc>
          <w:tcPr>
            <w:tcW w:type="dxa" w:w="1440"/>
          </w:tcPr>
          <w:p>
            <w:r>
              <w:t>Tallinn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285.58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CN</w:t>
            </w:r>
          </w:p>
        </w:tc>
        <w:tc>
          <w:tcPr>
            <w:tcW w:type="dxa" w:w="1440"/>
          </w:tcPr>
          <w:p>
            <w:r>
              <w:t>Beijing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288.09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Baikunthpur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303.88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DZ</w:t>
            </w:r>
          </w:p>
        </w:tc>
        <w:tc>
          <w:tcPr>
            <w:tcW w:type="dxa" w:w="1440"/>
          </w:tcPr>
          <w:p>
            <w:r>
              <w:t>’Aïn Khalfoun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288.52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AD</w:t>
            </w:r>
          </w:p>
        </w:tc>
        <w:tc>
          <w:tcPr>
            <w:tcW w:type="dxa" w:w="1440"/>
          </w:tcPr>
          <w:p>
            <w:r>
              <w:t>Andorra la Vella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285.27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UA</w:t>
            </w:r>
          </w:p>
        </w:tc>
        <w:tc>
          <w:tcPr>
            <w:tcW w:type="dxa" w:w="1440"/>
          </w:tcPr>
          <w:p>
            <w:r>
              <w:t>Pushcha-Vodytsya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288.85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RS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287.01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CF</w:t>
            </w:r>
          </w:p>
        </w:tc>
        <w:tc>
          <w:tcPr>
            <w:tcW w:type="dxa" w:w="1440"/>
          </w:tcPr>
          <w:p>
            <w:r>
              <w:t>Gamboula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295.47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NL</w:t>
            </w:r>
          </w:p>
        </w:tc>
        <w:tc>
          <w:tcPr>
            <w:tcW w:type="dxa" w:w="1440"/>
          </w:tcPr>
          <w:p>
            <w:r>
              <w:t>Ulrum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284.63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RU</w:t>
            </w:r>
          </w:p>
        </w:tc>
        <w:tc>
          <w:tcPr>
            <w:tcW w:type="dxa" w:w="1440"/>
          </w:tcPr>
          <w:p>
            <w:r>
              <w:t>Porozhsk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277.91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IL</w:t>
            </w:r>
          </w:p>
        </w:tc>
        <w:tc>
          <w:tcPr>
            <w:tcW w:type="dxa" w:w="1440"/>
          </w:tcPr>
          <w:p>
            <w:r>
              <w:t>Jerusalem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292.99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NE</w:t>
            </w:r>
          </w:p>
        </w:tc>
        <w:tc>
          <w:tcPr>
            <w:tcW w:type="dxa" w:w="1440"/>
          </w:tcPr>
          <w:p>
            <w:r>
              <w:t>Niamey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303.31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MP</w:t>
            </w:r>
          </w:p>
        </w:tc>
        <w:tc>
          <w:tcPr>
            <w:tcW w:type="dxa" w:w="1440"/>
          </w:tcPr>
          <w:p>
            <w:r>
              <w:t>Saipan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300.23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36000</w:t>
            </w:r>
          </w:p>
        </w:tc>
      </w:tr>
      <w:tr>
        <w:tc>
          <w:tcPr>
            <w:tcW w:type="dxa" w:w="1440"/>
          </w:tcPr>
          <w:p>
            <w:r>
              <w:t>GH</w:t>
            </w:r>
          </w:p>
        </w:tc>
        <w:tc>
          <w:tcPr>
            <w:tcW w:type="dxa" w:w="1440"/>
          </w:tcPr>
          <w:p>
            <w:r>
              <w:t>Tema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300.55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CH</w:t>
            </w:r>
          </w:p>
        </w:tc>
        <w:tc>
          <w:tcPr>
            <w:tcW w:type="dxa" w:w="1440"/>
          </w:tcPr>
          <w:p>
            <w:r>
              <w:t>Bern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287.69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KZ</w:t>
            </w:r>
          </w:p>
        </w:tc>
        <w:tc>
          <w:tcPr>
            <w:tcW w:type="dxa" w:w="1440"/>
          </w:tcPr>
          <w:p>
            <w:r>
              <w:t>Bakanas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289.83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NL</w:t>
            </w:r>
          </w:p>
        </w:tc>
        <w:tc>
          <w:tcPr>
            <w:tcW w:type="dxa" w:w="1440"/>
          </w:tcPr>
          <w:p>
            <w:r>
              <w:t>Amsterdam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285.4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CZ</w:t>
            </w:r>
          </w:p>
        </w:tc>
        <w:tc>
          <w:tcPr>
            <w:tcW w:type="dxa" w:w="1440"/>
          </w:tcPr>
          <w:p>
            <w:r>
              <w:t>Prague</w:t>
            </w:r>
          </w:p>
        </w:tc>
        <w:tc>
          <w:tcPr>
            <w:tcW w:type="dxa" w:w="1440"/>
          </w:tcPr>
          <w:p>
            <w:r>
              <w:t>Mist</w:t>
            </w:r>
          </w:p>
        </w:tc>
        <w:tc>
          <w:tcPr>
            <w:tcW w:type="dxa" w:w="1440"/>
          </w:tcPr>
          <w:p>
            <w:r>
              <w:t>284.53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DJ</w:t>
            </w:r>
          </w:p>
        </w:tc>
        <w:tc>
          <w:tcPr>
            <w:tcW w:type="dxa" w:w="1440"/>
          </w:tcPr>
          <w:p>
            <w:r>
              <w:t>Djibouti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308.16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NE</w:t>
            </w:r>
          </w:p>
        </w:tc>
        <w:tc>
          <w:tcPr>
            <w:tcW w:type="dxa" w:w="1440"/>
          </w:tcPr>
          <w:p>
            <w:r>
              <w:t>Tchin Tabaradèn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307.78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CM</w:t>
            </w:r>
          </w:p>
        </w:tc>
        <w:tc>
          <w:tcPr>
            <w:tcW w:type="dxa" w:w="1440"/>
          </w:tcPr>
          <w:p>
            <w:r>
              <w:t>Poli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303.99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PW</w:t>
            </w:r>
          </w:p>
        </w:tc>
        <w:tc>
          <w:tcPr>
            <w:tcW w:type="dxa" w:w="1440"/>
          </w:tcPr>
          <w:p>
            <w:r>
              <w:t>Koror Town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302.22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32400</w:t>
            </w:r>
          </w:p>
        </w:tc>
      </w:tr>
      <w:tr>
        <w:tc>
          <w:tcPr>
            <w:tcW w:type="dxa" w:w="1440"/>
          </w:tcPr>
          <w:p>
            <w:r>
              <w:t>VA</w:t>
            </w:r>
          </w:p>
        </w:tc>
        <w:tc>
          <w:tcPr>
            <w:tcW w:type="dxa" w:w="1440"/>
          </w:tcPr>
          <w:p>
            <w:r>
              <w:t>Vatican City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295.14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Badarwās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306.26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SG</w:t>
            </w:r>
          </w:p>
        </w:tc>
        <w:tc>
          <w:tcPr>
            <w:tcW w:type="dxa" w:w="1440"/>
          </w:tcPr>
          <w:p>
            <w:r>
              <w:t>Singapore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306.31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Stryn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279.48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LA</w:t>
            </w:r>
          </w:p>
        </w:tc>
        <w:tc>
          <w:tcPr>
            <w:tcW w:type="dxa" w:w="1440"/>
          </w:tcPr>
          <w:p>
            <w:r>
              <w:t>Vientiane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305.1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25200</w:t>
            </w:r>
          </w:p>
        </w:tc>
      </w:tr>
      <w:tr>
        <w:tc>
          <w:tcPr>
            <w:tcW w:type="dxa" w:w="1440"/>
          </w:tcPr>
          <w:p>
            <w:r>
              <w:t>IR</w:t>
            </w:r>
          </w:p>
        </w:tc>
        <w:tc>
          <w:tcPr>
            <w:tcW w:type="dxa" w:w="1440"/>
          </w:tcPr>
          <w:p>
            <w:r>
              <w:t>Semnan Province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295.44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12600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Aozou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300.77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CF</w:t>
            </w:r>
          </w:p>
        </w:tc>
        <w:tc>
          <w:tcPr>
            <w:tcW w:type="dxa" w:w="1440"/>
          </w:tcPr>
          <w:p>
            <w:r>
              <w:t>Bangui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297.33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KG</w:t>
            </w:r>
          </w:p>
        </w:tc>
        <w:tc>
          <w:tcPr>
            <w:tcW w:type="dxa" w:w="1440"/>
          </w:tcPr>
          <w:p>
            <w:r>
              <w:t>Bishkek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286.26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21600</w:t>
            </w:r>
          </w:p>
        </w:tc>
      </w:tr>
      <w:tr>
        <w:tc>
          <w:tcPr>
            <w:tcW w:type="dxa" w:w="1440"/>
          </w:tcPr>
          <w:p>
            <w:r>
              <w:t>DE</w:t>
            </w:r>
          </w:p>
        </w:tc>
        <w:tc>
          <w:tcPr>
            <w:tcW w:type="dxa" w:w="1440"/>
          </w:tcPr>
          <w:p>
            <w:r>
              <w:t>Mitte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289.18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>
              <w:t>Oman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305.69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KZ</w:t>
            </w:r>
          </w:p>
        </w:tc>
        <w:tc>
          <w:tcPr>
            <w:tcW w:type="dxa" w:w="1440"/>
          </w:tcPr>
          <w:p>
            <w:r>
              <w:t>Shoshkakol’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284.08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Alibag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302.1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Sennar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308.73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Islamabad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303.47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GB</w:t>
            </w:r>
          </w:p>
        </w:tc>
        <w:tc>
          <w:tcPr>
            <w:tcW w:type="dxa" w:w="1440"/>
          </w:tcPr>
          <w:p>
            <w:r>
              <w:t>Abbey Wood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284.69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JP</w:t>
            </w:r>
          </w:p>
        </w:tc>
        <w:tc>
          <w:tcPr>
            <w:tcW w:type="dxa" w:w="1440"/>
          </w:tcPr>
          <w:p>
            <w:r>
              <w:t>Tokyo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295.46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32400</w:t>
            </w:r>
          </w:p>
        </w:tc>
      </w:tr>
      <w:tr>
        <w:tc>
          <w:tcPr>
            <w:tcW w:type="dxa" w:w="1440"/>
          </w:tcPr>
          <w:p>
            <w:r>
              <w:t>BF</w:t>
            </w:r>
          </w:p>
        </w:tc>
        <w:tc>
          <w:tcPr>
            <w:tcW w:type="dxa" w:w="1440"/>
          </w:tcPr>
          <w:p>
            <w:r>
              <w:t>Diapaga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305.07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IQ</w:t>
            </w:r>
          </w:p>
        </w:tc>
        <w:tc>
          <w:tcPr>
            <w:tcW w:type="dxa" w:w="1440"/>
          </w:tcPr>
          <w:p>
            <w:r>
              <w:t>Baghdad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295.1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FR</w:t>
            </w:r>
          </w:p>
        </w:tc>
        <w:tc>
          <w:tcPr>
            <w:tcW w:type="dxa" w:w="1440"/>
          </w:tcPr>
          <w:p>
            <w:r>
              <w:t>Pronleroy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286.17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CM</w:t>
            </w:r>
          </w:p>
        </w:tc>
        <w:tc>
          <w:tcPr>
            <w:tcW w:type="dxa" w:w="1440"/>
          </w:tcPr>
          <w:p>
            <w:r>
              <w:t>Yaoundé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294.02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DZ</w:t>
            </w:r>
          </w:p>
        </w:tc>
        <w:tc>
          <w:tcPr>
            <w:tcW w:type="dxa" w:w="1440"/>
          </w:tcPr>
          <w:p>
            <w:r>
              <w:t>Reguiba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291.93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HK</w:t>
            </w:r>
          </w:p>
        </w:tc>
        <w:tc>
          <w:tcPr>
            <w:tcW w:type="dxa" w:w="1440"/>
          </w:tcPr>
          <w:p>
            <w:r>
              <w:t>Jardines Lookout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304.94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AZ</w:t>
            </w:r>
          </w:p>
        </w:tc>
        <w:tc>
          <w:tcPr>
            <w:tcW w:type="dxa" w:w="1440"/>
          </w:tcPr>
          <w:p>
            <w:r>
              <w:t>Baku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286.18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AM</w:t>
            </w:r>
          </w:p>
        </w:tc>
        <w:tc>
          <w:tcPr>
            <w:tcW w:type="dxa" w:w="1440"/>
          </w:tcPr>
          <w:p>
            <w:r>
              <w:t>Yerevan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285.16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ER</w:t>
            </w:r>
          </w:p>
        </w:tc>
        <w:tc>
          <w:tcPr>
            <w:tcW w:type="dxa" w:w="1440"/>
          </w:tcPr>
          <w:p>
            <w:r>
              <w:t>Asmara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294.71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MD</w:t>
            </w:r>
          </w:p>
        </w:tc>
        <w:tc>
          <w:tcPr>
            <w:tcW w:type="dxa" w:w="1440"/>
          </w:tcPr>
          <w:p>
            <w:r>
              <w:t>Chișinău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285.39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CD</w:t>
            </w:r>
          </w:p>
        </w:tc>
        <w:tc>
          <w:tcPr>
            <w:tcW w:type="dxa" w:w="1440"/>
          </w:tcPr>
          <w:p>
            <w:r>
              <w:t>Bunia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302.54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ET</w:t>
            </w:r>
          </w:p>
        </w:tc>
        <w:tc>
          <w:tcPr>
            <w:tcW w:type="dxa" w:w="1440"/>
          </w:tcPr>
          <w:p>
            <w:r>
              <w:t>Addis Ababa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291.64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TJ</w:t>
            </w:r>
          </w:p>
        </w:tc>
        <w:tc>
          <w:tcPr>
            <w:tcW w:type="dxa" w:w="1440"/>
          </w:tcPr>
          <w:p>
            <w:r>
              <w:t>Dushanbe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303.21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GE</w:t>
            </w:r>
          </w:p>
        </w:tc>
        <w:tc>
          <w:tcPr>
            <w:tcW w:type="dxa" w:w="1440"/>
          </w:tcPr>
          <w:p>
            <w:r>
              <w:t>Tbilisi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285.99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MH</w:t>
            </w:r>
          </w:p>
        </w:tc>
        <w:tc>
          <w:tcPr>
            <w:tcW w:type="dxa" w:w="1440"/>
          </w:tcPr>
          <w:p>
            <w:r>
              <w:t>Majuro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301.13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43200</w:t>
            </w:r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Rome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295.2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Khartoum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311.76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RU</w:t>
            </w:r>
          </w:p>
        </w:tc>
        <w:tc>
          <w:tcPr>
            <w:tcW w:type="dxa" w:w="1440"/>
          </w:tcPr>
          <w:p>
            <w:r>
              <w:t>Ak”yar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280.06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LV</w:t>
            </w:r>
          </w:p>
        </w:tc>
        <w:tc>
          <w:tcPr>
            <w:tcW w:type="dxa" w:w="1440"/>
          </w:tcPr>
          <w:p>
            <w:r>
              <w:t>Vecrīga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286.36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AL</w:t>
            </w:r>
          </w:p>
        </w:tc>
        <w:tc>
          <w:tcPr>
            <w:tcW w:type="dxa" w:w="1440"/>
          </w:tcPr>
          <w:p>
            <w:r>
              <w:t>Tirana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292.64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Doaba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298.0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KP</w:t>
            </w:r>
          </w:p>
        </w:tc>
        <w:tc>
          <w:tcPr>
            <w:tcW w:type="dxa" w:w="1440"/>
          </w:tcPr>
          <w:p>
            <w:r>
              <w:t>Pyongyang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285.69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32400</w:t>
            </w:r>
          </w:p>
        </w:tc>
      </w:tr>
      <w:tr>
        <w:tc>
          <w:tcPr>
            <w:tcW w:type="dxa" w:w="1440"/>
          </w:tcPr>
          <w:p>
            <w:r>
              <w:t>PH</w:t>
            </w:r>
          </w:p>
        </w:tc>
        <w:tc>
          <w:tcPr>
            <w:tcW w:type="dxa" w:w="1440"/>
          </w:tcPr>
          <w:p>
            <w:r>
              <w:t>Esperanza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299.26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DK</w:t>
            </w:r>
          </w:p>
        </w:tc>
        <w:tc>
          <w:tcPr>
            <w:tcW w:type="dxa" w:w="1440"/>
          </w:tcPr>
          <w:p>
            <w:r>
              <w:t>Inner City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283.96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AF</w:t>
            </w:r>
          </w:p>
        </w:tc>
        <w:tc>
          <w:tcPr>
            <w:tcW w:type="dxa" w:w="1440"/>
          </w:tcPr>
          <w:p>
            <w:r>
              <w:t>Kabul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294.28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16200</w:t>
            </w:r>
          </w:p>
        </w:tc>
      </w:tr>
      <w:tr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>
              <w:t>Muscat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305.72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EG</w:t>
            </w:r>
          </w:p>
        </w:tc>
        <w:tc>
          <w:tcPr>
            <w:tcW w:type="dxa" w:w="1440"/>
          </w:tcPr>
          <w:p>
            <w:r>
              <w:t>Al ‘Atabah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298.55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SK</w:t>
            </w:r>
          </w:p>
        </w:tc>
        <w:tc>
          <w:tcPr>
            <w:tcW w:type="dxa" w:w="1440"/>
          </w:tcPr>
          <w:p>
            <w:r>
              <w:t>Bratislava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284.51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Delhi</w:t>
            </w:r>
          </w:p>
        </w:tc>
        <w:tc>
          <w:tcPr>
            <w:tcW w:type="dxa" w:w="1440"/>
          </w:tcPr>
          <w:p>
            <w:r>
              <w:t>Haze</w:t>
            </w:r>
          </w:p>
        </w:tc>
        <w:tc>
          <w:tcPr>
            <w:tcW w:type="dxa" w:w="1440"/>
          </w:tcPr>
          <w:p>
            <w:r>
              <w:t>306.2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LU</w:t>
            </w:r>
          </w:p>
        </w:tc>
        <w:tc>
          <w:tcPr>
            <w:tcW w:type="dxa" w:w="1440"/>
          </w:tcPr>
          <w:p>
            <w:r>
              <w:t>Luxembourg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284.81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BE</w:t>
            </w:r>
          </w:p>
        </w:tc>
        <w:tc>
          <w:tcPr>
            <w:tcW w:type="dxa" w:w="1440"/>
          </w:tcPr>
          <w:p>
            <w:r>
              <w:t>Arrondissement Brussel-Hoofdstad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283.51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DJ</w:t>
            </w:r>
          </w:p>
        </w:tc>
        <w:tc>
          <w:tcPr>
            <w:tcW w:type="dxa" w:w="1440"/>
          </w:tcPr>
          <w:p>
            <w:r>
              <w:t>Djibouti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308.2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LY</w:t>
            </w:r>
          </w:p>
        </w:tc>
        <w:tc>
          <w:tcPr>
            <w:tcW w:type="dxa" w:w="1440"/>
          </w:tcPr>
          <w:p>
            <w:r>
              <w:t>Tripoli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297.8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KR</w:t>
            </w:r>
          </w:p>
        </w:tc>
        <w:tc>
          <w:tcPr>
            <w:tcW w:type="dxa" w:w="1440"/>
          </w:tcPr>
          <w:p>
            <w:r>
              <w:t>Seoul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288.83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32400</w:t>
            </w:r>
          </w:p>
        </w:tc>
      </w:tr>
      <w:tr>
        <w:tc>
          <w:tcPr>
            <w:tcW w:type="dxa" w:w="1440"/>
          </w:tcPr>
          <w:p>
            <w:r>
              <w:t>NG</w:t>
            </w:r>
          </w:p>
        </w:tc>
        <w:tc>
          <w:tcPr>
            <w:tcW w:type="dxa" w:w="1440"/>
          </w:tcPr>
          <w:p>
            <w:r>
              <w:t>Mashi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304.89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BT</w:t>
            </w:r>
          </w:p>
        </w:tc>
        <w:tc>
          <w:tcPr>
            <w:tcW w:type="dxa" w:w="1440"/>
          </w:tcPr>
          <w:p>
            <w:r>
              <w:t>Thimphu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293.89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21600</w:t>
            </w:r>
          </w:p>
        </w:tc>
      </w:tr>
      <w:tr>
        <w:tc>
          <w:tcPr>
            <w:tcW w:type="dxa" w:w="1440"/>
          </w:tcPr>
          <w:p>
            <w:r>
              <w:t>DZ</w:t>
            </w:r>
          </w:p>
        </w:tc>
        <w:tc>
          <w:tcPr>
            <w:tcW w:type="dxa" w:w="1440"/>
          </w:tcPr>
          <w:p>
            <w:r>
              <w:t>Algiers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292.05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IL</w:t>
            </w:r>
          </w:p>
        </w:tc>
        <w:tc>
          <w:tcPr>
            <w:tcW w:type="dxa" w:w="1440"/>
          </w:tcPr>
          <w:p>
            <w:r>
              <w:t>West Jerusalem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293.16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MK</w:t>
            </w:r>
          </w:p>
        </w:tc>
        <w:tc>
          <w:tcPr>
            <w:tcW w:type="dxa" w:w="1440"/>
          </w:tcPr>
          <w:p>
            <w:r>
              <w:t>Skopje</w:t>
            </w:r>
          </w:p>
        </w:tc>
        <w:tc>
          <w:tcPr>
            <w:tcW w:type="dxa" w:w="1440"/>
          </w:tcPr>
          <w:p>
            <w:r>
              <w:t>Mist</w:t>
            </w:r>
          </w:p>
        </w:tc>
        <w:tc>
          <w:tcPr>
            <w:tcW w:type="dxa" w:w="1440"/>
          </w:tcPr>
          <w:p>
            <w:r>
              <w:t>284.97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ET</w:t>
            </w:r>
          </w:p>
        </w:tc>
        <w:tc>
          <w:tcPr>
            <w:tcW w:type="dxa" w:w="1440"/>
          </w:tcPr>
          <w:p>
            <w:r>
              <w:t>Mīzan Teferī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291.66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CY</w:t>
            </w:r>
          </w:p>
        </w:tc>
        <w:tc>
          <w:tcPr>
            <w:tcW w:type="dxa" w:w="1440"/>
          </w:tcPr>
          <w:p>
            <w:r>
              <w:t>Nicosia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294.45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VN</w:t>
            </w:r>
          </w:p>
        </w:tc>
        <w:tc>
          <w:tcPr>
            <w:tcW w:type="dxa" w:w="1440"/>
          </w:tcPr>
          <w:p>
            <w:r>
              <w:t>Hanoi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306.15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25200</w:t>
            </w:r>
          </w:p>
        </w:tc>
      </w:tr>
      <w:tr>
        <w:tc>
          <w:tcPr>
            <w:tcW w:type="dxa" w:w="1440"/>
          </w:tcPr>
          <w:p>
            <w:r>
              <w:t>KH</w:t>
            </w:r>
          </w:p>
        </w:tc>
        <w:tc>
          <w:tcPr>
            <w:tcW w:type="dxa" w:w="1440"/>
          </w:tcPr>
          <w:p>
            <w:r>
              <w:t>Phnom Penh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302.12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25200</w:t>
            </w:r>
          </w:p>
        </w:tc>
      </w:tr>
      <w:tr>
        <w:tc>
          <w:tcPr>
            <w:tcW w:type="dxa" w:w="1440"/>
          </w:tcPr>
          <w:p>
            <w:r>
              <w:t>MY</w:t>
            </w:r>
          </w:p>
        </w:tc>
        <w:tc>
          <w:tcPr>
            <w:tcW w:type="dxa" w:w="1440"/>
          </w:tcPr>
          <w:p>
            <w:r>
              <w:t>Kuala Lumpur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307.9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GU</w:t>
            </w:r>
          </w:p>
        </w:tc>
        <w:tc>
          <w:tcPr>
            <w:tcW w:type="dxa" w:w="1440"/>
          </w:tcPr>
          <w:p>
            <w:r>
              <w:t>Hagåtña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299.6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36000</w:t>
            </w:r>
          </w:p>
        </w:tc>
      </w:tr>
      <w:tr>
        <w:tc>
          <w:tcPr>
            <w:tcW w:type="dxa" w:w="1440"/>
          </w:tcPr>
          <w:p>
            <w:r>
              <w:t>KZ</w:t>
            </w:r>
          </w:p>
        </w:tc>
        <w:tc>
          <w:tcPr>
            <w:tcW w:type="dxa" w:w="1440"/>
          </w:tcPr>
          <w:p>
            <w:r>
              <w:t>Nur-Sultan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282.12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AF</w:t>
            </w:r>
          </w:p>
        </w:tc>
        <w:tc>
          <w:tcPr>
            <w:tcW w:type="dxa" w:w="1440"/>
          </w:tcPr>
          <w:p>
            <w:r>
              <w:t>Kabul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294.28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16200</w:t>
            </w:r>
          </w:p>
        </w:tc>
      </w:tr>
      <w:tr>
        <w:tc>
          <w:tcPr>
            <w:tcW w:type="dxa" w:w="1440"/>
          </w:tcPr>
          <w:p>
            <w:r>
              <w:t>PL</w:t>
            </w:r>
          </w:p>
        </w:tc>
        <w:tc>
          <w:tcPr>
            <w:tcW w:type="dxa" w:w="1440"/>
          </w:tcPr>
          <w:p>
            <w:r>
              <w:t>Warsaw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286.76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Barh el Gazel Region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306.62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AE</w:t>
            </w:r>
          </w:p>
        </w:tc>
        <w:tc>
          <w:tcPr>
            <w:tcW w:type="dxa" w:w="1440"/>
          </w:tcPr>
          <w:p>
            <w:r>
              <w:t>Rafā‘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303.2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EG</w:t>
            </w:r>
          </w:p>
        </w:tc>
        <w:tc>
          <w:tcPr>
            <w:tcW w:type="dxa" w:w="1440"/>
          </w:tcPr>
          <w:p>
            <w:r>
              <w:t>Matruh Governorate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298.97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294.31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Rameswaram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301.49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FI</w:t>
            </w:r>
          </w:p>
        </w:tc>
        <w:tc>
          <w:tcPr>
            <w:tcW w:type="dxa" w:w="1440"/>
          </w:tcPr>
          <w:p>
            <w:r>
              <w:t>Helsinki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283.93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BN</w:t>
            </w:r>
          </w:p>
        </w:tc>
        <w:tc>
          <w:tcPr>
            <w:tcW w:type="dxa" w:w="1440"/>
          </w:tcPr>
          <w:p>
            <w:r>
              <w:t>Brunei Town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304.14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YE</w:t>
            </w:r>
          </w:p>
        </w:tc>
        <w:tc>
          <w:tcPr>
            <w:tcW w:type="dxa" w:w="1440"/>
          </w:tcPr>
          <w:p>
            <w:r>
              <w:t>Craiter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303.18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UG</w:t>
            </w:r>
          </w:p>
        </w:tc>
        <w:tc>
          <w:tcPr>
            <w:tcW w:type="dxa" w:w="1440"/>
          </w:tcPr>
          <w:p>
            <w:r>
              <w:t>Kampala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297.81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TH</w:t>
            </w:r>
          </w:p>
        </w:tc>
        <w:tc>
          <w:tcPr>
            <w:tcW w:type="dxa" w:w="1440"/>
          </w:tcPr>
          <w:p>
            <w:r>
              <w:t>Bangrak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306.33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25200</w:t>
            </w:r>
          </w:p>
        </w:tc>
      </w:tr>
      <w:tr>
        <w:tc>
          <w:tcPr>
            <w:tcW w:type="dxa" w:w="1440"/>
          </w:tcPr>
          <w:p>
            <w:r>
              <w:t>LI</w:t>
            </w:r>
          </w:p>
        </w:tc>
        <w:tc>
          <w:tcPr>
            <w:tcW w:type="dxa" w:w="1440"/>
          </w:tcPr>
          <w:p>
            <w:r>
              <w:t>Vaduz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287.58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MC</w:t>
            </w:r>
          </w:p>
        </w:tc>
        <w:tc>
          <w:tcPr>
            <w:tcW w:type="dxa" w:w="1440"/>
          </w:tcPr>
          <w:p>
            <w:r>
              <w:t>Monaco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293.78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MM</w:t>
            </w:r>
          </w:p>
        </w:tc>
        <w:tc>
          <w:tcPr>
            <w:tcW w:type="dxa" w:w="1440"/>
          </w:tcPr>
          <w:p>
            <w:r>
              <w:t>Nay Pyi Taw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302.51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23400</w:t>
            </w:r>
          </w:p>
        </w:tc>
      </w:tr>
      <w:tr>
        <w:tc>
          <w:tcPr>
            <w:tcW w:type="dxa" w:w="1440"/>
          </w:tcPr>
          <w:p>
            <w:r>
              <w:t>CM</w:t>
            </w:r>
          </w:p>
        </w:tc>
        <w:tc>
          <w:tcPr>
            <w:tcW w:type="dxa" w:w="1440"/>
          </w:tcPr>
          <w:p>
            <w:r>
              <w:t>Kumbo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291.37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RU</w:t>
            </w:r>
          </w:p>
        </w:tc>
        <w:tc>
          <w:tcPr>
            <w:tcW w:type="dxa" w:w="1440"/>
          </w:tcPr>
          <w:p>
            <w:r>
              <w:t>Moscow Oblast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282.86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MO</w:t>
            </w:r>
          </w:p>
        </w:tc>
        <w:tc>
          <w:tcPr>
            <w:tcW w:type="dxa" w:w="1440"/>
          </w:tcPr>
          <w:p>
            <w:r>
              <w:t>Macao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304.64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Iriba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303.41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KI</w:t>
            </w:r>
          </w:p>
        </w:tc>
        <w:tc>
          <w:tcPr>
            <w:tcW w:type="dxa" w:w="1440"/>
          </w:tcPr>
          <w:p>
            <w:r>
              <w:t>Tarawa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301.19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43200</w:t>
            </w:r>
          </w:p>
        </w:tc>
      </w:tr>
      <w:tr>
        <w:tc>
          <w:tcPr>
            <w:tcW w:type="dxa" w:w="1440"/>
          </w:tcPr>
          <w:p>
            <w:r>
              <w:t>PH</w:t>
            </w:r>
          </w:p>
        </w:tc>
        <w:tc>
          <w:tcPr>
            <w:tcW w:type="dxa" w:w="1440"/>
          </w:tcPr>
          <w:p>
            <w:r>
              <w:t>Santa Cruz</w:t>
            </w:r>
          </w:p>
        </w:tc>
        <w:tc>
          <w:tcPr>
            <w:tcW w:type="dxa" w:w="1440"/>
          </w:tcPr>
          <w:p>
            <w:r>
              <w:t>Thunderstorm</w:t>
            </w:r>
          </w:p>
        </w:tc>
        <w:tc>
          <w:tcPr>
            <w:tcW w:type="dxa" w:w="1440"/>
          </w:tcPr>
          <w:p>
            <w:r>
              <w:t>301.67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Ad Dabbah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310.03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MN</w:t>
            </w:r>
          </w:p>
        </w:tc>
        <w:tc>
          <w:tcPr>
            <w:tcW w:type="dxa" w:w="1440"/>
          </w:tcPr>
          <w:p>
            <w:r>
              <w:t>Ulaanbaatar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276.22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SO</w:t>
            </w:r>
          </w:p>
        </w:tc>
        <w:tc>
          <w:tcPr>
            <w:tcW w:type="dxa" w:w="1440"/>
          </w:tcPr>
          <w:p>
            <w:r>
              <w:t>Mogadishu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302.99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AF</w:t>
            </w:r>
          </w:p>
        </w:tc>
        <w:tc>
          <w:tcPr>
            <w:tcW w:type="dxa" w:w="1440"/>
          </w:tcPr>
          <w:p>
            <w:r>
              <w:t>Musa Qala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304.53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16200</w:t>
            </w:r>
          </w:p>
        </w:tc>
      </w:tr>
      <w:tr>
        <w:tc>
          <w:tcPr>
            <w:tcW w:type="dxa" w:w="1440"/>
          </w:tcPr>
          <w:p>
            <w:r>
              <w:t>BD</w:t>
            </w:r>
          </w:p>
        </w:tc>
        <w:tc>
          <w:tcPr>
            <w:tcW w:type="dxa" w:w="1440"/>
          </w:tcPr>
          <w:p>
            <w:r>
              <w:t>Dhaka</w:t>
            </w:r>
          </w:p>
        </w:tc>
        <w:tc>
          <w:tcPr>
            <w:tcW w:type="dxa" w:w="1440"/>
          </w:tcPr>
          <w:p>
            <w:r>
              <w:t>Haze</w:t>
            </w:r>
          </w:p>
        </w:tc>
        <w:tc>
          <w:tcPr>
            <w:tcW w:type="dxa" w:w="1440"/>
          </w:tcPr>
          <w:p>
            <w:r>
              <w:t>306.13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21600</w:t>
            </w:r>
          </w:p>
        </w:tc>
      </w:tr>
      <w:tr>
        <w:tc>
          <w:tcPr>
            <w:tcW w:type="dxa" w:w="1440"/>
          </w:tcPr>
          <w:p>
            <w:r>
              <w:t>YE</w:t>
            </w:r>
          </w:p>
        </w:tc>
        <w:tc>
          <w:tcPr>
            <w:tcW w:type="dxa" w:w="1440"/>
          </w:tcPr>
          <w:p>
            <w:r>
              <w:t>Sanaa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296.32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MT</w:t>
            </w:r>
          </w:p>
        </w:tc>
        <w:tc>
          <w:tcPr>
            <w:tcW w:type="dxa" w:w="1440"/>
          </w:tcPr>
          <w:p>
            <w:r>
              <w:t>Floriana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297.45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NL</w:t>
            </w:r>
          </w:p>
        </w:tc>
        <w:tc>
          <w:tcPr>
            <w:tcW w:type="dxa" w:w="1440"/>
          </w:tcPr>
          <w:p>
            <w:r>
              <w:t>West-Terschelling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286.27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EG</w:t>
            </w:r>
          </w:p>
        </w:tc>
        <w:tc>
          <w:tcPr>
            <w:tcW w:type="dxa" w:w="1440"/>
          </w:tcPr>
          <w:p>
            <w:r>
              <w:t>Kousa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299.11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IR</w:t>
            </w:r>
          </w:p>
        </w:tc>
        <w:tc>
          <w:tcPr>
            <w:tcW w:type="dxa" w:w="1440"/>
          </w:tcPr>
          <w:p>
            <w:r>
              <w:t>Gonābād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297.74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12600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Gīdam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303.02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ST</w:t>
            </w:r>
          </w:p>
        </w:tc>
        <w:tc>
          <w:tcPr>
            <w:tcW w:type="dxa" w:w="1440"/>
          </w:tcPr>
          <w:p>
            <w:r>
              <w:t>São Tomé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300.28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MH</w:t>
            </w:r>
          </w:p>
        </w:tc>
        <w:tc>
          <w:tcPr>
            <w:tcW w:type="dxa" w:w="1440"/>
          </w:tcPr>
          <w:p>
            <w:r>
              <w:t>Taroa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301.12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43200</w:t>
            </w:r>
          </w:p>
        </w:tc>
      </w:tr>
      <w:tr>
        <w:tc>
          <w:tcPr>
            <w:tcW w:type="dxa" w:w="1440"/>
          </w:tcPr>
          <w:p>
            <w:r>
              <w:t>TR</w:t>
            </w:r>
          </w:p>
        </w:tc>
        <w:tc>
          <w:tcPr>
            <w:tcW w:type="dxa" w:w="1440"/>
          </w:tcPr>
          <w:p>
            <w:r>
              <w:t>Ankara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284.93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NG</w:t>
            </w:r>
          </w:p>
        </w:tc>
        <w:tc>
          <w:tcPr>
            <w:tcW w:type="dxa" w:w="1440"/>
          </w:tcPr>
          <w:p>
            <w:r>
              <w:t>Abuja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299.23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Moussoro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307.28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CM</w:t>
            </w:r>
          </w:p>
        </w:tc>
        <w:tc>
          <w:tcPr>
            <w:tcW w:type="dxa" w:w="1440"/>
          </w:tcPr>
          <w:p>
            <w:r>
              <w:t>Pitoa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305.53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FR</w:t>
            </w:r>
          </w:p>
        </w:tc>
        <w:tc>
          <w:tcPr>
            <w:tcW w:type="dxa" w:w="1440"/>
          </w:tcPr>
          <w:p>
            <w:r>
              <w:t>Amblainville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285.94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BJ</w:t>
            </w:r>
          </w:p>
        </w:tc>
        <w:tc>
          <w:tcPr>
            <w:tcW w:type="dxa" w:w="1440"/>
          </w:tcPr>
          <w:p>
            <w:r>
              <w:t>Cotonou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300.14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QA</w:t>
            </w:r>
          </w:p>
        </w:tc>
        <w:tc>
          <w:tcPr>
            <w:tcW w:type="dxa" w:w="1440"/>
          </w:tcPr>
          <w:p>
            <w:r>
              <w:t>Doha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307.08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SE</w:t>
            </w:r>
          </w:p>
        </w:tc>
        <w:tc>
          <w:tcPr>
            <w:tcW w:type="dxa" w:w="1440"/>
          </w:tcPr>
          <w:p>
            <w:r>
              <w:t>Robertsfors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280.6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Dourbali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306.94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HR</w:t>
            </w:r>
          </w:p>
        </w:tc>
        <w:tc>
          <w:tcPr>
            <w:tcW w:type="dxa" w:w="1440"/>
          </w:tcPr>
          <w:p>
            <w:r>
              <w:t>Zagreb</w:t>
            </w:r>
          </w:p>
        </w:tc>
        <w:tc>
          <w:tcPr>
            <w:tcW w:type="dxa" w:w="1440"/>
          </w:tcPr>
          <w:p>
            <w:r>
              <w:t>Fog</w:t>
            </w:r>
          </w:p>
        </w:tc>
        <w:tc>
          <w:tcPr>
            <w:tcW w:type="dxa" w:w="1440"/>
          </w:tcPr>
          <w:p>
            <w:r>
              <w:t>286.54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BG</w:t>
            </w:r>
          </w:p>
        </w:tc>
        <w:tc>
          <w:tcPr>
            <w:tcW w:type="dxa" w:w="1440"/>
          </w:tcPr>
          <w:p>
            <w:r>
              <w:t>Sofia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281.98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IR</w:t>
            </w:r>
          </w:p>
        </w:tc>
        <w:tc>
          <w:tcPr>
            <w:tcW w:type="dxa" w:w="1440"/>
          </w:tcPr>
          <w:p>
            <w:r>
              <w:t>Tehran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290.77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12600</w:t>
            </w:r>
          </w:p>
        </w:tc>
      </w:tr>
      <w:tr>
        <w:tc>
          <w:tcPr>
            <w:tcW w:type="dxa" w:w="1440"/>
          </w:tcPr>
          <w:p>
            <w:r>
              <w:t>CD</w:t>
            </w:r>
          </w:p>
        </w:tc>
        <w:tc>
          <w:tcPr>
            <w:tcW w:type="dxa" w:w="1440"/>
          </w:tcPr>
          <w:p>
            <w:r>
              <w:t>Watsa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301.65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JO</w:t>
            </w:r>
          </w:p>
        </w:tc>
        <w:tc>
          <w:tcPr>
            <w:tcW w:type="dxa" w:w="1440"/>
          </w:tcPr>
          <w:p>
            <w:r>
              <w:t>Amman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292.2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SA</w:t>
            </w:r>
          </w:p>
        </w:tc>
        <w:tc>
          <w:tcPr>
            <w:tcW w:type="dxa" w:w="1440"/>
          </w:tcPr>
          <w:p>
            <w:r>
              <w:t>Riyadh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301.23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Ljubljana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288.27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